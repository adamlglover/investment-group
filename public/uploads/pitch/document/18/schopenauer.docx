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A3B" w:rsidRPr="00ED74D5" w:rsidRDefault="00C91B90">
      <w:pPr>
        <w:pStyle w:val="BlockTitle"/>
        <w:rPr>
          <w:color w:val="0000FF"/>
        </w:rPr>
      </w:pPr>
      <w:r w:rsidRPr="00ED74D5">
        <w:rPr>
          <w:noProof/>
          <w:color w:val="0000FF"/>
        </w:rPr>
        <w:pict>
          <v:shapetype id="_x0000_t202" coordsize="21600,21600" o:spt="202" path="m,l,21600r21600,l21600,xe">
            <v:stroke joinstyle="miter"/>
            <v:path gradientshapeok="t" o:connecttype="rect"/>
          </v:shapetype>
          <v:shape id="_x0000_s1031" type="#_x0000_t202" style="position:absolute;left:0;text-align:left;margin-left:27pt;margin-top:50.7pt;width:7in;height:563.8pt;z-index:251657728">
            <v:textbox>
              <w:txbxContent>
                <w:p w:rsidR="00040BC5" w:rsidRPr="00ED74D5" w:rsidRDefault="00040BC5" w:rsidP="00C91B90">
                  <w:pPr>
                    <w:rPr>
                      <w:b/>
                      <w:color w:val="0000FF"/>
                      <w:sz w:val="28"/>
                      <w:szCs w:val="28"/>
                    </w:rPr>
                  </w:pPr>
                  <w:r w:rsidRPr="00ED74D5">
                    <w:rPr>
                      <w:b/>
                      <w:color w:val="0000FF"/>
                      <w:sz w:val="28"/>
                      <w:szCs w:val="28"/>
                    </w:rPr>
                    <w:t>THE INDEX</w:t>
                  </w:r>
                  <w:r w:rsidRPr="00ED74D5">
                    <w:rPr>
                      <w:b/>
                      <w:color w:val="0000FF"/>
                      <w:sz w:val="28"/>
                      <w:szCs w:val="28"/>
                    </w:rPr>
                    <w:tab/>
                  </w:r>
                  <w:r w:rsidRPr="00ED74D5">
                    <w:rPr>
                      <w:b/>
                      <w:color w:val="0000FF"/>
                      <w:sz w:val="28"/>
                      <w:szCs w:val="28"/>
                    </w:rPr>
                    <w:tab/>
                  </w:r>
                  <w:r w:rsidRPr="00ED74D5">
                    <w:rPr>
                      <w:b/>
                      <w:color w:val="0000FF"/>
                      <w:sz w:val="28"/>
                      <w:szCs w:val="28"/>
                    </w:rPr>
                    <w:tab/>
                  </w:r>
                  <w:r w:rsidRPr="00ED74D5">
                    <w:rPr>
                      <w:b/>
                      <w:color w:val="0000FF"/>
                      <w:sz w:val="28"/>
                      <w:szCs w:val="28"/>
                    </w:rPr>
                    <w:tab/>
                  </w:r>
                  <w:r w:rsidRPr="00ED74D5">
                    <w:rPr>
                      <w:b/>
                      <w:color w:val="0000FF"/>
                      <w:sz w:val="28"/>
                      <w:szCs w:val="28"/>
                    </w:rPr>
                    <w:tab/>
                  </w:r>
                  <w:r w:rsidRPr="00ED74D5">
                    <w:rPr>
                      <w:b/>
                      <w:color w:val="0000FF"/>
                      <w:sz w:val="28"/>
                      <w:szCs w:val="28"/>
                    </w:rPr>
                    <w:tab/>
                  </w:r>
                  <w:r w:rsidRPr="00ED74D5">
                    <w:rPr>
                      <w:b/>
                      <w:color w:val="0000FF"/>
                      <w:sz w:val="28"/>
                      <w:szCs w:val="28"/>
                    </w:rPr>
                    <w:tab/>
                  </w:r>
                  <w:r w:rsidRPr="00ED74D5">
                    <w:rPr>
                      <w:b/>
                      <w:color w:val="0000FF"/>
                      <w:sz w:val="28"/>
                      <w:szCs w:val="28"/>
                    </w:rPr>
                    <w:tab/>
                  </w:r>
                  <w:r w:rsidRPr="00ED74D5">
                    <w:rPr>
                      <w:b/>
                      <w:color w:val="0000FF"/>
                      <w:sz w:val="28"/>
                      <w:szCs w:val="28"/>
                    </w:rPr>
                    <w:tab/>
                  </w:r>
                  <w:r w:rsidRPr="00ED74D5">
                    <w:rPr>
                      <w:b/>
                      <w:color w:val="0000FF"/>
                      <w:sz w:val="28"/>
                      <w:szCs w:val="28"/>
                    </w:rPr>
                    <w:tab/>
                    <w:t xml:space="preserve">      1</w:t>
                  </w:r>
                </w:p>
                <w:p w:rsidR="00C91B90" w:rsidRPr="00ED74D5" w:rsidRDefault="0006594A" w:rsidP="00C91B90">
                  <w:pPr>
                    <w:rPr>
                      <w:b/>
                      <w:color w:val="0000FF"/>
                      <w:sz w:val="28"/>
                      <w:szCs w:val="28"/>
                    </w:rPr>
                  </w:pPr>
                  <w:r w:rsidRPr="00ED74D5">
                    <w:rPr>
                      <w:b/>
                      <w:color w:val="0000FF"/>
                      <w:sz w:val="28"/>
                      <w:szCs w:val="28"/>
                    </w:rPr>
                    <w:t>THE SHELL</w:t>
                  </w:r>
                  <w:r w:rsidRPr="00ED74D5">
                    <w:rPr>
                      <w:b/>
                      <w:color w:val="0000FF"/>
                      <w:sz w:val="28"/>
                      <w:szCs w:val="28"/>
                    </w:rPr>
                    <w:tab/>
                  </w:r>
                  <w:r w:rsidRPr="00ED74D5">
                    <w:rPr>
                      <w:b/>
                      <w:color w:val="0000FF"/>
                      <w:sz w:val="28"/>
                      <w:szCs w:val="28"/>
                    </w:rPr>
                    <w:tab/>
                  </w:r>
                  <w:r w:rsidRPr="00ED74D5">
                    <w:rPr>
                      <w:b/>
                      <w:color w:val="0000FF"/>
                      <w:sz w:val="28"/>
                      <w:szCs w:val="28"/>
                    </w:rPr>
                    <w:tab/>
                  </w:r>
                  <w:r w:rsidRPr="00ED74D5">
                    <w:rPr>
                      <w:b/>
                      <w:color w:val="0000FF"/>
                      <w:sz w:val="28"/>
                      <w:szCs w:val="28"/>
                    </w:rPr>
                    <w:tab/>
                  </w:r>
                  <w:r w:rsidRPr="00ED74D5">
                    <w:rPr>
                      <w:b/>
                      <w:color w:val="0000FF"/>
                      <w:sz w:val="28"/>
                      <w:szCs w:val="28"/>
                    </w:rPr>
                    <w:tab/>
                  </w:r>
                  <w:r w:rsidRPr="00ED74D5">
                    <w:rPr>
                      <w:b/>
                      <w:color w:val="0000FF"/>
                      <w:sz w:val="28"/>
                      <w:szCs w:val="28"/>
                    </w:rPr>
                    <w:tab/>
                  </w:r>
                  <w:r w:rsidRPr="00ED74D5">
                    <w:rPr>
                      <w:b/>
                      <w:color w:val="0000FF"/>
                      <w:sz w:val="28"/>
                      <w:szCs w:val="28"/>
                    </w:rPr>
                    <w:tab/>
                  </w:r>
                  <w:r w:rsidRPr="00ED74D5">
                    <w:rPr>
                      <w:b/>
                      <w:color w:val="0000FF"/>
                      <w:sz w:val="28"/>
                      <w:szCs w:val="28"/>
                    </w:rPr>
                    <w:tab/>
                  </w:r>
                  <w:r w:rsidRPr="00ED74D5">
                    <w:rPr>
                      <w:b/>
                      <w:color w:val="0000FF"/>
                      <w:sz w:val="28"/>
                      <w:szCs w:val="28"/>
                    </w:rPr>
                    <w:tab/>
                  </w:r>
                  <w:r w:rsidRPr="00ED74D5">
                    <w:rPr>
                      <w:b/>
                      <w:color w:val="0000FF"/>
                      <w:sz w:val="28"/>
                      <w:szCs w:val="28"/>
                    </w:rPr>
                    <w:tab/>
                  </w:r>
                  <w:r w:rsidR="00040BC5" w:rsidRPr="00ED74D5">
                    <w:rPr>
                      <w:b/>
                      <w:color w:val="0000FF"/>
                      <w:sz w:val="28"/>
                      <w:szCs w:val="28"/>
                    </w:rPr>
                    <w:t xml:space="preserve">      2</w:t>
                  </w:r>
                  <w:r w:rsidR="0023374A" w:rsidRPr="00ED74D5">
                    <w:rPr>
                      <w:b/>
                      <w:color w:val="0000FF"/>
                      <w:sz w:val="28"/>
                      <w:szCs w:val="28"/>
                    </w:rPr>
                    <w:t>-</w:t>
                  </w:r>
                  <w:r w:rsidR="00040BC5" w:rsidRPr="00ED74D5">
                    <w:rPr>
                      <w:b/>
                      <w:color w:val="0000FF"/>
                      <w:sz w:val="28"/>
                      <w:szCs w:val="28"/>
                    </w:rPr>
                    <w:t>6</w:t>
                  </w:r>
                </w:p>
                <w:p w:rsidR="0023374A" w:rsidRPr="00ED74D5" w:rsidRDefault="0023374A" w:rsidP="00C91B90">
                  <w:pPr>
                    <w:rPr>
                      <w:b/>
                      <w:color w:val="0000FF"/>
                      <w:sz w:val="28"/>
                      <w:szCs w:val="28"/>
                    </w:rPr>
                  </w:pPr>
                </w:p>
                <w:p w:rsidR="0023374A" w:rsidRPr="00ED74D5" w:rsidRDefault="0023374A" w:rsidP="00C91B90">
                  <w:pPr>
                    <w:rPr>
                      <w:b/>
                      <w:color w:val="0000FF"/>
                      <w:sz w:val="28"/>
                      <w:szCs w:val="28"/>
                    </w:rPr>
                  </w:pPr>
                  <w:r w:rsidRPr="00ED74D5">
                    <w:rPr>
                      <w:b/>
                      <w:color w:val="0000FF"/>
                      <w:sz w:val="28"/>
                      <w:szCs w:val="28"/>
                    </w:rPr>
                    <w:t>LINKS:</w:t>
                  </w:r>
                </w:p>
                <w:p w:rsidR="0023374A" w:rsidRPr="00ED74D5" w:rsidRDefault="0023374A" w:rsidP="00C91B90">
                  <w:pPr>
                    <w:rPr>
                      <w:b/>
                      <w:color w:val="0000FF"/>
                      <w:sz w:val="28"/>
                      <w:szCs w:val="28"/>
                    </w:rPr>
                  </w:pPr>
                </w:p>
                <w:p w:rsidR="0023374A" w:rsidRPr="00ED74D5" w:rsidRDefault="0023374A" w:rsidP="0023374A">
                  <w:pPr>
                    <w:numPr>
                      <w:ilvl w:val="0"/>
                      <w:numId w:val="7"/>
                    </w:numPr>
                    <w:rPr>
                      <w:b/>
                      <w:color w:val="0000FF"/>
                      <w:sz w:val="28"/>
                      <w:szCs w:val="28"/>
                    </w:rPr>
                  </w:pPr>
                  <w:r w:rsidRPr="00ED74D5">
                    <w:rPr>
                      <w:b/>
                      <w:color w:val="0000FF"/>
                      <w:sz w:val="28"/>
                      <w:szCs w:val="28"/>
                    </w:rPr>
                    <w:t>FUTURE HARMS</w:t>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t xml:space="preserve">      7-9</w:t>
                  </w:r>
                </w:p>
                <w:p w:rsidR="0023374A" w:rsidRPr="00ED74D5" w:rsidRDefault="0023374A" w:rsidP="0023374A">
                  <w:pPr>
                    <w:numPr>
                      <w:ilvl w:val="0"/>
                      <w:numId w:val="7"/>
                    </w:numPr>
                    <w:rPr>
                      <w:b/>
                      <w:color w:val="0000FF"/>
                      <w:sz w:val="28"/>
                      <w:szCs w:val="28"/>
                    </w:rPr>
                  </w:pPr>
                  <w:r w:rsidRPr="00ED74D5">
                    <w:rPr>
                      <w:b/>
                      <w:color w:val="0000FF"/>
                      <w:sz w:val="28"/>
                      <w:szCs w:val="28"/>
                    </w:rPr>
                    <w:t>THE INTELLECT</w:t>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t xml:space="preserve">      10</w:t>
                  </w:r>
                </w:p>
                <w:p w:rsidR="0023374A" w:rsidRPr="00ED74D5" w:rsidRDefault="0023374A" w:rsidP="0023374A">
                  <w:pPr>
                    <w:numPr>
                      <w:ilvl w:val="0"/>
                      <w:numId w:val="7"/>
                    </w:numPr>
                    <w:rPr>
                      <w:b/>
                      <w:color w:val="0000FF"/>
                      <w:sz w:val="28"/>
                      <w:szCs w:val="28"/>
                    </w:rPr>
                  </w:pPr>
                  <w:r w:rsidRPr="00ED74D5">
                    <w:rPr>
                      <w:b/>
                      <w:color w:val="0000FF"/>
                      <w:sz w:val="28"/>
                      <w:szCs w:val="28"/>
                    </w:rPr>
                    <w:t>DEATH</w:t>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t xml:space="preserve">      11</w:t>
                  </w:r>
                </w:p>
                <w:p w:rsidR="0023374A" w:rsidRPr="00ED74D5" w:rsidRDefault="0023374A" w:rsidP="0023374A">
                  <w:pPr>
                    <w:numPr>
                      <w:ilvl w:val="0"/>
                      <w:numId w:val="7"/>
                    </w:numPr>
                    <w:rPr>
                      <w:b/>
                      <w:color w:val="0000FF"/>
                      <w:sz w:val="28"/>
                      <w:szCs w:val="28"/>
                    </w:rPr>
                  </w:pPr>
                  <w:r w:rsidRPr="00ED74D5">
                    <w:rPr>
                      <w:b/>
                      <w:color w:val="0000FF"/>
                      <w:sz w:val="28"/>
                      <w:szCs w:val="28"/>
                    </w:rPr>
                    <w:t>LIEBNIZ</w:t>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t xml:space="preserve">      12</w:t>
                  </w:r>
                </w:p>
                <w:p w:rsidR="0023374A" w:rsidRPr="00ED74D5" w:rsidRDefault="0023374A" w:rsidP="0023374A">
                  <w:pPr>
                    <w:rPr>
                      <w:b/>
                      <w:color w:val="0000FF"/>
                      <w:sz w:val="28"/>
                      <w:szCs w:val="28"/>
                    </w:rPr>
                  </w:pPr>
                </w:p>
                <w:p w:rsidR="0023374A" w:rsidRPr="00ED74D5" w:rsidRDefault="0023374A" w:rsidP="0023374A">
                  <w:pPr>
                    <w:rPr>
                      <w:b/>
                      <w:color w:val="0000FF"/>
                      <w:sz w:val="28"/>
                      <w:szCs w:val="28"/>
                    </w:rPr>
                  </w:pPr>
                  <w:r w:rsidRPr="00ED74D5">
                    <w:rPr>
                      <w:b/>
                      <w:color w:val="0000FF"/>
                      <w:sz w:val="28"/>
                      <w:szCs w:val="28"/>
                    </w:rPr>
                    <w:t>ALT SOLVENCY</w:t>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t xml:space="preserve">      13-14</w:t>
                  </w:r>
                </w:p>
                <w:p w:rsidR="0023374A" w:rsidRPr="00ED74D5" w:rsidRDefault="0023374A" w:rsidP="0023374A">
                  <w:pPr>
                    <w:rPr>
                      <w:b/>
                      <w:color w:val="0000FF"/>
                      <w:sz w:val="28"/>
                      <w:szCs w:val="28"/>
                    </w:rPr>
                  </w:pPr>
                </w:p>
                <w:p w:rsidR="0023374A" w:rsidRPr="00ED74D5" w:rsidRDefault="0023374A" w:rsidP="0023374A">
                  <w:pPr>
                    <w:rPr>
                      <w:b/>
                      <w:color w:val="0000FF"/>
                      <w:sz w:val="28"/>
                      <w:szCs w:val="28"/>
                    </w:rPr>
                  </w:pPr>
                  <w:r w:rsidRPr="00ED74D5">
                    <w:rPr>
                      <w:b/>
                      <w:color w:val="0000FF"/>
                      <w:sz w:val="28"/>
                      <w:szCs w:val="28"/>
                    </w:rPr>
                    <w:t>A/T:</w:t>
                  </w:r>
                </w:p>
                <w:p w:rsidR="0023374A" w:rsidRPr="00ED74D5" w:rsidRDefault="0023374A" w:rsidP="0023374A">
                  <w:pPr>
                    <w:rPr>
                      <w:b/>
                      <w:color w:val="0000FF"/>
                      <w:sz w:val="28"/>
                      <w:szCs w:val="28"/>
                    </w:rPr>
                  </w:pPr>
                </w:p>
                <w:p w:rsidR="0023374A" w:rsidRPr="00ED74D5" w:rsidRDefault="0023374A" w:rsidP="0023374A">
                  <w:pPr>
                    <w:rPr>
                      <w:b/>
                      <w:color w:val="0000FF"/>
                      <w:sz w:val="28"/>
                      <w:szCs w:val="28"/>
                    </w:rPr>
                  </w:pPr>
                  <w:r w:rsidRPr="00ED74D5">
                    <w:rPr>
                      <w:b/>
                      <w:color w:val="0000FF"/>
                      <w:sz w:val="28"/>
                      <w:szCs w:val="28"/>
                    </w:rPr>
                    <w:t>LIFE=S MISFORTUNE</w:t>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t xml:space="preserve">     15</w:t>
                  </w:r>
                  <w:r w:rsidR="00040BC5" w:rsidRPr="00ED74D5">
                    <w:rPr>
                      <w:b/>
                      <w:color w:val="0000FF"/>
                      <w:sz w:val="28"/>
                      <w:szCs w:val="28"/>
                    </w:rPr>
                    <w:tab/>
                  </w:r>
                </w:p>
                <w:p w:rsidR="0023374A" w:rsidRPr="00ED74D5" w:rsidRDefault="0023374A" w:rsidP="0023374A">
                  <w:pPr>
                    <w:rPr>
                      <w:b/>
                      <w:color w:val="0000FF"/>
                      <w:sz w:val="28"/>
                      <w:szCs w:val="28"/>
                    </w:rPr>
                  </w:pPr>
                  <w:r w:rsidRPr="00ED74D5">
                    <w:rPr>
                      <w:b/>
                      <w:color w:val="0000FF"/>
                      <w:sz w:val="28"/>
                      <w:szCs w:val="28"/>
                    </w:rPr>
                    <w:t>MUST ACCEPT MISFORTUNE</w:t>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t xml:space="preserve">     16</w:t>
                  </w:r>
                  <w:r w:rsidR="00040BC5" w:rsidRPr="00ED74D5">
                    <w:rPr>
                      <w:b/>
                      <w:color w:val="0000FF"/>
                      <w:sz w:val="28"/>
                      <w:szCs w:val="28"/>
                    </w:rPr>
                    <w:tab/>
                  </w:r>
                </w:p>
                <w:p w:rsidR="0023374A" w:rsidRPr="00ED74D5" w:rsidRDefault="0023374A" w:rsidP="0023374A">
                  <w:pPr>
                    <w:rPr>
                      <w:b/>
                      <w:color w:val="0000FF"/>
                      <w:sz w:val="28"/>
                      <w:szCs w:val="28"/>
                    </w:rPr>
                  </w:pPr>
                  <w:r w:rsidRPr="00ED74D5">
                    <w:rPr>
                      <w:b/>
                      <w:color w:val="0000FF"/>
                      <w:sz w:val="28"/>
                      <w:szCs w:val="28"/>
                    </w:rPr>
                    <w:t>A/T: PLEASURE =S VALUE TO LIFE</w:t>
                  </w:r>
                  <w:r w:rsidR="00040BC5" w:rsidRPr="00ED74D5">
                    <w:rPr>
                      <w:b/>
                      <w:color w:val="0000FF"/>
                      <w:sz w:val="28"/>
                      <w:szCs w:val="28"/>
                    </w:rPr>
                    <w:tab/>
                    <w:t xml:space="preserve">                                                        17-18</w:t>
                  </w:r>
                </w:p>
                <w:p w:rsidR="0023374A" w:rsidRPr="00ED74D5" w:rsidRDefault="0023374A" w:rsidP="0023374A">
                  <w:pPr>
                    <w:rPr>
                      <w:b/>
                      <w:color w:val="0000FF"/>
                      <w:sz w:val="28"/>
                      <w:szCs w:val="28"/>
                    </w:rPr>
                  </w:pPr>
                  <w:r w:rsidRPr="00ED74D5">
                    <w:rPr>
                      <w:b/>
                      <w:color w:val="0000FF"/>
                      <w:sz w:val="28"/>
                      <w:szCs w:val="28"/>
                    </w:rPr>
                    <w:t>A/T: LIFE HAS VALUE</w:t>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t xml:space="preserve">               19</w:t>
                  </w:r>
                </w:p>
                <w:p w:rsidR="0023374A" w:rsidRPr="00ED74D5" w:rsidRDefault="0023374A" w:rsidP="0023374A">
                  <w:pPr>
                    <w:rPr>
                      <w:b/>
                      <w:color w:val="0000FF"/>
                      <w:sz w:val="28"/>
                      <w:szCs w:val="28"/>
                    </w:rPr>
                  </w:pPr>
                  <w:r w:rsidRPr="00ED74D5">
                    <w:rPr>
                      <w:b/>
                      <w:color w:val="0000FF"/>
                      <w:sz w:val="28"/>
                      <w:szCs w:val="28"/>
                    </w:rPr>
                    <w:t>A/T FUTURE GEN GENERATIOHNS</w:t>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t xml:space="preserve">     20</w:t>
                  </w:r>
                  <w:r w:rsidRPr="00ED74D5">
                    <w:rPr>
                      <w:b/>
                      <w:color w:val="0000FF"/>
                      <w:sz w:val="28"/>
                      <w:szCs w:val="28"/>
                    </w:rPr>
                    <w:br/>
                    <w:t>A/T GOD IS GOOD</w:t>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t xml:space="preserve">     21</w:t>
                  </w:r>
                </w:p>
                <w:p w:rsidR="0023374A" w:rsidRPr="00ED74D5" w:rsidRDefault="0023374A" w:rsidP="0023374A">
                  <w:pPr>
                    <w:rPr>
                      <w:b/>
                      <w:color w:val="0000FF"/>
                      <w:sz w:val="28"/>
                      <w:szCs w:val="28"/>
                    </w:rPr>
                  </w:pPr>
                  <w:r w:rsidRPr="00ED74D5">
                    <w:rPr>
                      <w:b/>
                      <w:color w:val="0000FF"/>
                      <w:sz w:val="28"/>
                      <w:szCs w:val="28"/>
                    </w:rPr>
                    <w:t>A/T WE DO EXIST IPSO FACTO EXISTENCE = GOOD</w:t>
                  </w:r>
                  <w:r w:rsidR="00040BC5" w:rsidRPr="00ED74D5">
                    <w:rPr>
                      <w:b/>
                      <w:color w:val="0000FF"/>
                      <w:sz w:val="28"/>
                      <w:szCs w:val="28"/>
                    </w:rPr>
                    <w:t xml:space="preserve">                             22</w:t>
                  </w:r>
                </w:p>
                <w:p w:rsidR="0023374A" w:rsidRPr="00ED74D5" w:rsidRDefault="0023374A" w:rsidP="0023374A">
                  <w:pPr>
                    <w:rPr>
                      <w:b/>
                      <w:color w:val="0000FF"/>
                      <w:sz w:val="28"/>
                      <w:szCs w:val="28"/>
                    </w:rPr>
                  </w:pPr>
                  <w:r w:rsidRPr="00ED74D5">
                    <w:rPr>
                      <w:b/>
                      <w:color w:val="0000FF"/>
                      <w:sz w:val="28"/>
                      <w:szCs w:val="28"/>
                    </w:rPr>
                    <w:t>A/T YOU = TOO BLEAK</w:t>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t xml:space="preserve">     23</w:t>
                  </w:r>
                </w:p>
                <w:p w:rsidR="0023374A" w:rsidRPr="00ED74D5" w:rsidRDefault="0023374A" w:rsidP="0023374A">
                  <w:pPr>
                    <w:rPr>
                      <w:b/>
                      <w:color w:val="0000FF"/>
                      <w:sz w:val="28"/>
                      <w:szCs w:val="28"/>
                    </w:rPr>
                  </w:pPr>
                  <w:r w:rsidRPr="00ED74D5">
                    <w:rPr>
                      <w:b/>
                      <w:color w:val="0000FF"/>
                      <w:sz w:val="28"/>
                      <w:szCs w:val="28"/>
                    </w:rPr>
                    <w:t>A/T YOU SHOULD COMMIT SUICIDE</w:t>
                  </w:r>
                  <w:r w:rsidR="00040BC5" w:rsidRPr="00ED74D5">
                    <w:rPr>
                      <w:b/>
                      <w:color w:val="0000FF"/>
                      <w:sz w:val="28"/>
                      <w:szCs w:val="28"/>
                    </w:rPr>
                    <w:t xml:space="preserve">                                                          24</w:t>
                  </w:r>
                </w:p>
                <w:p w:rsidR="0023374A" w:rsidRPr="00ED74D5" w:rsidRDefault="0023374A" w:rsidP="0023374A">
                  <w:pPr>
                    <w:rPr>
                      <w:b/>
                      <w:color w:val="0000FF"/>
                      <w:sz w:val="28"/>
                      <w:szCs w:val="28"/>
                    </w:rPr>
                  </w:pPr>
                  <w:r w:rsidRPr="00ED74D5">
                    <w:rPr>
                      <w:b/>
                      <w:color w:val="0000FF"/>
                      <w:sz w:val="28"/>
                      <w:szCs w:val="28"/>
                    </w:rPr>
                    <w:t>A/T I LIKE BEING ALIVE</w:t>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r>
                  <w:r w:rsidR="00040BC5" w:rsidRPr="00ED74D5">
                    <w:rPr>
                      <w:b/>
                      <w:color w:val="0000FF"/>
                      <w:sz w:val="28"/>
                      <w:szCs w:val="28"/>
                    </w:rPr>
                    <w:tab/>
                    <w:t xml:space="preserve">     25</w:t>
                  </w:r>
                </w:p>
                <w:p w:rsidR="0023374A" w:rsidRPr="0023374A" w:rsidRDefault="0023374A" w:rsidP="0023374A">
                  <w:pPr>
                    <w:rPr>
                      <w:b/>
                      <w:sz w:val="28"/>
                      <w:szCs w:val="28"/>
                    </w:rPr>
                  </w:pPr>
                  <w:r w:rsidRPr="00ED74D5">
                    <w:rPr>
                      <w:b/>
                      <w:color w:val="0000FF"/>
                      <w:sz w:val="28"/>
                      <w:szCs w:val="28"/>
                    </w:rPr>
                    <w:t>A/T FRAMEWORK EDUCATION</w:t>
                  </w:r>
                  <w:r w:rsidR="00040BC5" w:rsidRPr="00ED74D5">
                    <w:rPr>
                      <w:b/>
                      <w:color w:val="0000FF"/>
                      <w:sz w:val="28"/>
                      <w:szCs w:val="28"/>
                    </w:rPr>
                    <w:tab/>
                  </w:r>
                  <w:r w:rsidR="00040BC5">
                    <w:rPr>
                      <w:b/>
                      <w:sz w:val="28"/>
                      <w:szCs w:val="28"/>
                    </w:rPr>
                    <w:tab/>
                  </w:r>
                  <w:r w:rsidR="00040BC5">
                    <w:rPr>
                      <w:b/>
                      <w:sz w:val="28"/>
                      <w:szCs w:val="28"/>
                    </w:rPr>
                    <w:tab/>
                  </w:r>
                  <w:r w:rsidR="00040BC5">
                    <w:rPr>
                      <w:b/>
                      <w:sz w:val="28"/>
                      <w:szCs w:val="28"/>
                    </w:rPr>
                    <w:tab/>
                  </w:r>
                  <w:r w:rsidR="00040BC5">
                    <w:rPr>
                      <w:b/>
                      <w:sz w:val="28"/>
                      <w:szCs w:val="28"/>
                    </w:rPr>
                    <w:tab/>
                  </w:r>
                  <w:r w:rsidR="00040BC5">
                    <w:rPr>
                      <w:b/>
                      <w:sz w:val="28"/>
                      <w:szCs w:val="28"/>
                    </w:rPr>
                    <w:tab/>
                  </w:r>
                  <w:r w:rsidR="00040BC5">
                    <w:rPr>
                      <w:b/>
                      <w:sz w:val="28"/>
                      <w:szCs w:val="28"/>
                    </w:rPr>
                    <w:tab/>
                    <w:t xml:space="preserve">     26-27</w:t>
                  </w:r>
                </w:p>
              </w:txbxContent>
            </v:textbox>
          </v:shape>
        </w:pict>
      </w:r>
      <w:r w:rsidRPr="00ED74D5">
        <w:rPr>
          <w:color w:val="0000FF"/>
        </w:rPr>
        <w:t>THE INDEX</w:t>
      </w:r>
    </w:p>
    <w:p w:rsidR="00D44A3B" w:rsidRPr="00ED74D5" w:rsidRDefault="00D44A3B" w:rsidP="00D44A3B">
      <w:pPr>
        <w:rPr>
          <w:color w:val="0000FF"/>
        </w:rPr>
      </w:pPr>
    </w:p>
    <w:p w:rsidR="00D44A3B" w:rsidRPr="00ED74D5" w:rsidRDefault="00D44A3B" w:rsidP="00D44A3B">
      <w:pPr>
        <w:rPr>
          <w:color w:val="0000FF"/>
        </w:rPr>
      </w:pPr>
    </w:p>
    <w:p w:rsidR="00D44A3B" w:rsidRPr="00ED74D5" w:rsidRDefault="00D44A3B" w:rsidP="00D44A3B">
      <w:pPr>
        <w:rPr>
          <w:color w:val="0000FF"/>
        </w:rPr>
      </w:pPr>
    </w:p>
    <w:p w:rsidR="00D44A3B" w:rsidRPr="00ED74D5" w:rsidRDefault="00D44A3B" w:rsidP="00D44A3B">
      <w:pPr>
        <w:rPr>
          <w:color w:val="0000FF"/>
        </w:rPr>
      </w:pPr>
    </w:p>
    <w:p w:rsidR="00D44A3B" w:rsidRPr="00ED74D5" w:rsidRDefault="00D44A3B" w:rsidP="00D44A3B">
      <w:pPr>
        <w:rPr>
          <w:color w:val="0000FF"/>
        </w:rPr>
      </w:pPr>
    </w:p>
    <w:p w:rsidR="00D44A3B" w:rsidRPr="00ED74D5" w:rsidRDefault="00D44A3B" w:rsidP="00D44A3B">
      <w:pPr>
        <w:rPr>
          <w:color w:val="0000FF"/>
        </w:rPr>
      </w:pPr>
    </w:p>
    <w:p w:rsidR="00D44A3B" w:rsidRPr="00ED74D5" w:rsidRDefault="00D44A3B" w:rsidP="00D44A3B">
      <w:pPr>
        <w:rPr>
          <w:color w:val="0000FF"/>
        </w:rPr>
      </w:pPr>
    </w:p>
    <w:p w:rsidR="00D44A3B" w:rsidRPr="00ED74D5" w:rsidRDefault="00D44A3B" w:rsidP="00D44A3B">
      <w:pPr>
        <w:rPr>
          <w:color w:val="0000FF"/>
        </w:rPr>
      </w:pPr>
    </w:p>
    <w:p w:rsidR="00D44A3B" w:rsidRPr="00ED74D5" w:rsidRDefault="00D44A3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D44A3B">
      <w:pPr>
        <w:rPr>
          <w:color w:val="0000FF"/>
        </w:rPr>
      </w:pPr>
    </w:p>
    <w:p w:rsidR="007916CB" w:rsidRPr="00ED74D5" w:rsidRDefault="007916CB" w:rsidP="007916CB">
      <w:pPr>
        <w:pStyle w:val="BlockTitle"/>
        <w:rPr>
          <w:color w:val="0000FF"/>
        </w:rPr>
      </w:pPr>
      <w:r w:rsidRPr="00ED74D5">
        <w:rPr>
          <w:color w:val="0000FF"/>
        </w:rPr>
        <w:t>THE SHELL</w:t>
      </w:r>
    </w:p>
    <w:p w:rsidR="007916CB" w:rsidRPr="00ED74D5" w:rsidRDefault="007916CB" w:rsidP="007916CB">
      <w:pPr>
        <w:rPr>
          <w:color w:val="0000FF"/>
        </w:rPr>
      </w:pPr>
    </w:p>
    <w:p w:rsidR="007916CB" w:rsidRPr="00ED74D5" w:rsidRDefault="007916CB" w:rsidP="007916CB">
      <w:pPr>
        <w:rPr>
          <w:color w:val="0000FF"/>
        </w:rPr>
      </w:pPr>
      <w:r w:rsidRPr="00ED74D5">
        <w:rPr>
          <w:color w:val="0000FF"/>
        </w:rPr>
        <w:t xml:space="preserve">LIFE IS A SENTENCE OF NEVER ENDING SUFFERING, EVERY DAY WILL BE WORSE THAN THE NEXT UNTIL THE WORST OF ALL.  ON THE WHOLE </w:t>
      </w:r>
      <w:proofErr w:type="gramStart"/>
      <w:r w:rsidRPr="00ED74D5">
        <w:rPr>
          <w:color w:val="0000FF"/>
        </w:rPr>
        <w:t>IT</w:t>
      </w:r>
      <w:proofErr w:type="gramEnd"/>
      <w:r w:rsidRPr="00ED74D5">
        <w:rPr>
          <w:color w:val="0000FF"/>
        </w:rPr>
        <w:t xml:space="preserve"> WOULD BE BETTER IF THE EARTH WAS LIKE THE MOON, DEVOID OF LIFE.</w:t>
      </w:r>
    </w:p>
    <w:p w:rsidR="007916CB" w:rsidRPr="00ED74D5" w:rsidRDefault="007916CB" w:rsidP="007916CB">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7" w:history="1">
        <w:r w:rsidRPr="00ED74D5">
          <w:rPr>
            <w:color w:val="0000FF"/>
            <w:u w:val="single"/>
          </w:rPr>
          <w:t>http://www.gutenberg.org/files/10732/10732-8.txt</w:t>
        </w:r>
      </w:hyperlink>
      <w:r w:rsidRPr="00ED74D5">
        <w:rPr>
          <w:color w:val="0000FF"/>
        </w:rPr>
        <w:t xml:space="preserve"> ACCESSED 8/1/05)</w:t>
      </w:r>
    </w:p>
    <w:p w:rsidR="007916CB" w:rsidRPr="00ED74D5" w:rsidRDefault="007916CB" w:rsidP="007916CB">
      <w:pPr>
        <w:rPr>
          <w:color w:val="0000FF"/>
        </w:rPr>
      </w:pPr>
    </w:p>
    <w:p w:rsidR="007916CB" w:rsidRPr="00ED74D5" w:rsidRDefault="007916CB" w:rsidP="007916CB">
      <w:pPr>
        <w:rPr>
          <w:color w:val="0000FF"/>
          <w:u w:val="single"/>
        </w:rPr>
      </w:pPr>
      <w:r w:rsidRPr="00ED74D5">
        <w:rPr>
          <w:color w:val="0000FF"/>
          <w:u w:val="single"/>
        </w:rPr>
        <w:t xml:space="preserve">In early youth, as we contemplate our </w:t>
      </w:r>
      <w:r w:rsidRPr="00ED74D5">
        <w:rPr>
          <w:color w:val="0000FF"/>
        </w:rPr>
        <w:t xml:space="preserve">coming </w:t>
      </w:r>
      <w:r w:rsidRPr="00ED74D5">
        <w:rPr>
          <w:color w:val="0000FF"/>
          <w:u w:val="single"/>
        </w:rPr>
        <w:t>life, we are like</w:t>
      </w:r>
    </w:p>
    <w:p w:rsidR="007916CB" w:rsidRPr="00ED74D5" w:rsidRDefault="007916CB" w:rsidP="007916CB">
      <w:pPr>
        <w:rPr>
          <w:color w:val="0000FF"/>
        </w:rPr>
      </w:pPr>
      <w:r w:rsidRPr="00ED74D5">
        <w:rPr>
          <w:color w:val="0000FF"/>
          <w:u w:val="single"/>
        </w:rPr>
        <w:t>children in a theatre before the curtain is raised</w:t>
      </w:r>
      <w:r w:rsidRPr="00ED74D5">
        <w:rPr>
          <w:color w:val="0000FF"/>
        </w:rPr>
        <w:t>, sitting there</w:t>
      </w:r>
    </w:p>
    <w:p w:rsidR="007916CB" w:rsidRPr="00ED74D5" w:rsidRDefault="007916CB" w:rsidP="007916CB">
      <w:pPr>
        <w:rPr>
          <w:color w:val="0000FF"/>
          <w:u w:val="single"/>
        </w:rPr>
      </w:pPr>
      <w:r w:rsidRPr="00ED74D5">
        <w:rPr>
          <w:color w:val="0000FF"/>
        </w:rPr>
        <w:t xml:space="preserve">in high spirits and </w:t>
      </w:r>
      <w:r w:rsidRPr="00ED74D5">
        <w:rPr>
          <w:color w:val="0000FF"/>
          <w:u w:val="single"/>
        </w:rPr>
        <w:t>eagerly waiting for the play to begin. It is a</w:t>
      </w:r>
    </w:p>
    <w:p w:rsidR="007916CB" w:rsidRPr="00ED74D5" w:rsidRDefault="007916CB" w:rsidP="007916CB">
      <w:pPr>
        <w:rPr>
          <w:color w:val="0000FF"/>
        </w:rPr>
      </w:pPr>
      <w:r w:rsidRPr="00ED74D5">
        <w:rPr>
          <w:color w:val="0000FF"/>
          <w:u w:val="single"/>
        </w:rPr>
        <w:t xml:space="preserve">blessing that we do not know what is really going to happen. </w:t>
      </w:r>
      <w:r w:rsidRPr="00ED74D5">
        <w:rPr>
          <w:color w:val="0000FF"/>
        </w:rPr>
        <w:t>Could we</w:t>
      </w:r>
    </w:p>
    <w:p w:rsidR="007916CB" w:rsidRPr="00ED74D5" w:rsidRDefault="007916CB" w:rsidP="007916CB">
      <w:pPr>
        <w:rPr>
          <w:color w:val="0000FF"/>
          <w:u w:val="single"/>
        </w:rPr>
      </w:pPr>
      <w:r w:rsidRPr="00ED74D5">
        <w:rPr>
          <w:color w:val="0000FF"/>
        </w:rPr>
        <w:t xml:space="preserve">foresee it, there are times when </w:t>
      </w:r>
      <w:r w:rsidRPr="00ED74D5">
        <w:rPr>
          <w:color w:val="0000FF"/>
          <w:u w:val="single"/>
        </w:rPr>
        <w:t>children might seem like innocent</w:t>
      </w:r>
    </w:p>
    <w:p w:rsidR="007916CB" w:rsidRPr="00ED74D5" w:rsidRDefault="007916CB" w:rsidP="007916CB">
      <w:pPr>
        <w:rPr>
          <w:color w:val="0000FF"/>
          <w:u w:val="single"/>
        </w:rPr>
      </w:pPr>
      <w:r w:rsidRPr="00ED74D5">
        <w:rPr>
          <w:color w:val="0000FF"/>
          <w:u w:val="single"/>
        </w:rPr>
        <w:t xml:space="preserve">prisoners, condemned, not to death, but to life, and </w:t>
      </w:r>
      <w:proofErr w:type="gramStart"/>
      <w:r w:rsidRPr="00ED74D5">
        <w:rPr>
          <w:color w:val="0000FF"/>
          <w:u w:val="single"/>
        </w:rPr>
        <w:t>as yet</w:t>
      </w:r>
      <w:proofErr w:type="gramEnd"/>
      <w:r w:rsidRPr="00ED74D5">
        <w:rPr>
          <w:color w:val="0000FF"/>
          <w:u w:val="single"/>
        </w:rPr>
        <w:t xml:space="preserve"> all</w:t>
      </w:r>
    </w:p>
    <w:p w:rsidR="007916CB" w:rsidRPr="00ED74D5" w:rsidRDefault="007916CB" w:rsidP="007916CB">
      <w:pPr>
        <w:rPr>
          <w:color w:val="0000FF"/>
          <w:u w:val="single"/>
        </w:rPr>
      </w:pPr>
      <w:r w:rsidRPr="00ED74D5">
        <w:rPr>
          <w:color w:val="0000FF"/>
          <w:u w:val="single"/>
        </w:rPr>
        <w:t>unconscious of what their sentence means. Nevertheless, every man</w:t>
      </w:r>
    </w:p>
    <w:p w:rsidR="007916CB" w:rsidRPr="00ED74D5" w:rsidRDefault="007916CB" w:rsidP="007916CB">
      <w:pPr>
        <w:rPr>
          <w:color w:val="0000FF"/>
          <w:u w:val="single"/>
        </w:rPr>
      </w:pPr>
      <w:r w:rsidRPr="00ED74D5">
        <w:rPr>
          <w:color w:val="0000FF"/>
          <w:u w:val="single"/>
        </w:rPr>
        <w:t>desires to reach old age</w:t>
      </w:r>
      <w:r w:rsidRPr="00ED74D5">
        <w:rPr>
          <w:color w:val="0000FF"/>
        </w:rPr>
        <w:t xml:space="preserve">; in other words, </w:t>
      </w:r>
      <w:r w:rsidRPr="00ED74D5">
        <w:rPr>
          <w:color w:val="0000FF"/>
          <w:u w:val="single"/>
        </w:rPr>
        <w:t>a state of life of which it</w:t>
      </w:r>
    </w:p>
    <w:p w:rsidR="007916CB" w:rsidRPr="00ED74D5" w:rsidRDefault="007916CB" w:rsidP="007916CB">
      <w:pPr>
        <w:rPr>
          <w:color w:val="0000FF"/>
          <w:u w:val="single"/>
        </w:rPr>
      </w:pPr>
      <w:r w:rsidRPr="00ED74D5">
        <w:rPr>
          <w:color w:val="0000FF"/>
          <w:u w:val="single"/>
        </w:rPr>
        <w:t>may be said: "It is bad to-day, and it will be worse to-morrow; and so</w:t>
      </w:r>
    </w:p>
    <w:p w:rsidR="007916CB" w:rsidRPr="00ED74D5" w:rsidRDefault="007916CB" w:rsidP="007916CB">
      <w:pPr>
        <w:rPr>
          <w:color w:val="0000FF"/>
        </w:rPr>
      </w:pPr>
      <w:r w:rsidRPr="00ED74D5">
        <w:rPr>
          <w:color w:val="0000FF"/>
          <w:u w:val="single"/>
        </w:rPr>
        <w:t>on till the worst of all."</w:t>
      </w:r>
    </w:p>
    <w:p w:rsidR="007916CB" w:rsidRPr="00ED74D5" w:rsidRDefault="007916CB" w:rsidP="007916CB">
      <w:pPr>
        <w:rPr>
          <w:color w:val="0000FF"/>
          <w:u w:val="single"/>
        </w:rPr>
      </w:pPr>
      <w:r w:rsidRPr="00ED74D5">
        <w:rPr>
          <w:color w:val="0000FF"/>
          <w:u w:val="single"/>
        </w:rPr>
        <w:t>If you try to imagine</w:t>
      </w:r>
      <w:r w:rsidRPr="00ED74D5">
        <w:rPr>
          <w:color w:val="0000FF"/>
        </w:rPr>
        <w:t xml:space="preserve">, as nearly as you can, </w:t>
      </w:r>
      <w:r w:rsidRPr="00ED74D5">
        <w:rPr>
          <w:color w:val="0000FF"/>
          <w:u w:val="single"/>
        </w:rPr>
        <w:t>what an amount of misery,</w:t>
      </w:r>
    </w:p>
    <w:p w:rsidR="007916CB" w:rsidRPr="00ED74D5" w:rsidRDefault="007916CB" w:rsidP="007916CB">
      <w:pPr>
        <w:rPr>
          <w:color w:val="0000FF"/>
          <w:u w:val="single"/>
        </w:rPr>
      </w:pPr>
      <w:r w:rsidRPr="00ED74D5">
        <w:rPr>
          <w:color w:val="0000FF"/>
          <w:u w:val="single"/>
        </w:rPr>
        <w:t xml:space="preserve">pain and suffering </w:t>
      </w:r>
      <w:r w:rsidRPr="00ED74D5">
        <w:rPr>
          <w:color w:val="0000FF"/>
        </w:rPr>
        <w:t xml:space="preserve">of every kind </w:t>
      </w:r>
      <w:r w:rsidRPr="00ED74D5">
        <w:rPr>
          <w:color w:val="0000FF"/>
          <w:u w:val="single"/>
        </w:rPr>
        <w:t>the sun shines upon in its course,</w:t>
      </w:r>
    </w:p>
    <w:p w:rsidR="007916CB" w:rsidRPr="00ED74D5" w:rsidRDefault="007916CB" w:rsidP="007916CB">
      <w:pPr>
        <w:rPr>
          <w:color w:val="0000FF"/>
          <w:u w:val="single"/>
        </w:rPr>
      </w:pPr>
      <w:r w:rsidRPr="00ED74D5">
        <w:rPr>
          <w:color w:val="0000FF"/>
          <w:u w:val="single"/>
        </w:rPr>
        <w:lastRenderedPageBreak/>
        <w:t>you will admit that it would be much better if, on the earth as little</w:t>
      </w:r>
    </w:p>
    <w:p w:rsidR="007916CB" w:rsidRPr="00ED74D5" w:rsidRDefault="007916CB" w:rsidP="007916CB">
      <w:pPr>
        <w:rPr>
          <w:color w:val="0000FF"/>
          <w:u w:val="single"/>
        </w:rPr>
      </w:pPr>
      <w:r w:rsidRPr="00ED74D5">
        <w:rPr>
          <w:color w:val="0000FF"/>
          <w:u w:val="single"/>
        </w:rPr>
        <w:t xml:space="preserve">as on the moon, the sun </w:t>
      </w:r>
      <w:proofErr w:type="gramStart"/>
      <w:r w:rsidRPr="00ED74D5">
        <w:rPr>
          <w:color w:val="0000FF"/>
          <w:u w:val="single"/>
        </w:rPr>
        <w:t>were</w:t>
      </w:r>
      <w:proofErr w:type="gramEnd"/>
      <w:r w:rsidRPr="00ED74D5">
        <w:rPr>
          <w:color w:val="0000FF"/>
          <w:u w:val="single"/>
        </w:rPr>
        <w:t xml:space="preserve"> able to call forth the phenomena of life;</w:t>
      </w:r>
    </w:p>
    <w:p w:rsidR="007916CB" w:rsidRPr="00ED74D5" w:rsidRDefault="007916CB" w:rsidP="007916CB">
      <w:pPr>
        <w:rPr>
          <w:color w:val="0000FF"/>
          <w:u w:val="single"/>
        </w:rPr>
      </w:pPr>
      <w:r w:rsidRPr="00ED74D5">
        <w:rPr>
          <w:color w:val="0000FF"/>
          <w:u w:val="single"/>
        </w:rPr>
        <w:t xml:space="preserve">and if, here as there, the surface </w:t>
      </w:r>
      <w:proofErr w:type="gramStart"/>
      <w:r w:rsidRPr="00ED74D5">
        <w:rPr>
          <w:color w:val="0000FF"/>
          <w:u w:val="single"/>
        </w:rPr>
        <w:t>were</w:t>
      </w:r>
      <w:proofErr w:type="gramEnd"/>
      <w:r w:rsidRPr="00ED74D5">
        <w:rPr>
          <w:color w:val="0000FF"/>
          <w:u w:val="single"/>
        </w:rPr>
        <w:t xml:space="preserve"> still in a crystalline state.</w:t>
      </w:r>
    </w:p>
    <w:p w:rsidR="007916CB" w:rsidRPr="00ED74D5" w:rsidRDefault="007916CB" w:rsidP="007916CB">
      <w:pPr>
        <w:rPr>
          <w:color w:val="0000FF"/>
          <w:u w:val="single"/>
        </w:rPr>
      </w:pPr>
      <w:r w:rsidRPr="00ED74D5">
        <w:rPr>
          <w:color w:val="0000FF"/>
        </w:rPr>
        <w:t xml:space="preserve">Again, </w:t>
      </w:r>
      <w:r w:rsidRPr="00ED74D5">
        <w:rPr>
          <w:color w:val="0000FF"/>
          <w:u w:val="single"/>
        </w:rPr>
        <w:t xml:space="preserve">you may look upon life as </w:t>
      </w:r>
      <w:r w:rsidRPr="00ED74D5">
        <w:rPr>
          <w:color w:val="0000FF"/>
        </w:rPr>
        <w:t xml:space="preserve">an </w:t>
      </w:r>
      <w:r w:rsidRPr="00ED74D5">
        <w:rPr>
          <w:color w:val="0000FF"/>
          <w:u w:val="single"/>
        </w:rPr>
        <w:t xml:space="preserve">unprofitable </w:t>
      </w:r>
      <w:r w:rsidRPr="00ED74D5">
        <w:rPr>
          <w:color w:val="0000FF"/>
        </w:rPr>
        <w:t xml:space="preserve">episode, </w:t>
      </w:r>
      <w:r w:rsidRPr="00ED74D5">
        <w:rPr>
          <w:color w:val="0000FF"/>
          <w:u w:val="single"/>
        </w:rPr>
        <w:t>disturbing</w:t>
      </w:r>
    </w:p>
    <w:p w:rsidR="007916CB" w:rsidRPr="00ED74D5" w:rsidRDefault="007916CB" w:rsidP="007916CB">
      <w:pPr>
        <w:rPr>
          <w:color w:val="0000FF"/>
          <w:u w:val="single"/>
        </w:rPr>
      </w:pPr>
      <w:r w:rsidRPr="00ED74D5">
        <w:rPr>
          <w:color w:val="0000FF"/>
          <w:u w:val="single"/>
        </w:rPr>
        <w:t>the blessed calm of non-existence</w:t>
      </w:r>
      <w:r w:rsidRPr="00ED74D5">
        <w:rPr>
          <w:color w:val="0000FF"/>
        </w:rPr>
        <w:t xml:space="preserve">. </w:t>
      </w:r>
      <w:r w:rsidRPr="00ED74D5">
        <w:rPr>
          <w:color w:val="0000FF"/>
          <w:u w:val="single"/>
        </w:rPr>
        <w:t>And</w:t>
      </w:r>
      <w:r w:rsidRPr="00ED74D5">
        <w:rPr>
          <w:color w:val="0000FF"/>
        </w:rPr>
        <w:t xml:space="preserve">, in any case, </w:t>
      </w:r>
      <w:r w:rsidRPr="00ED74D5">
        <w:rPr>
          <w:color w:val="0000FF"/>
          <w:u w:val="single"/>
        </w:rPr>
        <w:t>even though</w:t>
      </w:r>
    </w:p>
    <w:p w:rsidR="007916CB" w:rsidRPr="00ED74D5" w:rsidRDefault="007916CB" w:rsidP="007916CB">
      <w:pPr>
        <w:rPr>
          <w:color w:val="0000FF"/>
          <w:u w:val="single"/>
        </w:rPr>
      </w:pPr>
      <w:r w:rsidRPr="00ED74D5">
        <w:rPr>
          <w:color w:val="0000FF"/>
          <w:u w:val="single"/>
        </w:rPr>
        <w:t>things have gone with you tolerably well, the longer you live the more</w:t>
      </w:r>
    </w:p>
    <w:p w:rsidR="007916CB" w:rsidRPr="00ED74D5" w:rsidRDefault="007916CB" w:rsidP="007916CB">
      <w:pPr>
        <w:rPr>
          <w:color w:val="0000FF"/>
        </w:rPr>
      </w:pPr>
      <w:r w:rsidRPr="00ED74D5">
        <w:rPr>
          <w:color w:val="0000FF"/>
        </w:rPr>
        <w:t xml:space="preserve">clearly </w:t>
      </w:r>
      <w:r w:rsidRPr="00ED74D5">
        <w:rPr>
          <w:color w:val="0000FF"/>
          <w:u w:val="single"/>
        </w:rPr>
        <w:t>you will feel that</w:t>
      </w:r>
      <w:r w:rsidRPr="00ED74D5">
        <w:rPr>
          <w:color w:val="0000FF"/>
        </w:rPr>
        <w:t xml:space="preserve">, </w:t>
      </w:r>
      <w:proofErr w:type="gramStart"/>
      <w:r w:rsidRPr="00ED74D5">
        <w:rPr>
          <w:color w:val="0000FF"/>
        </w:rPr>
        <w:t>on the whole</w:t>
      </w:r>
      <w:proofErr w:type="gramEnd"/>
      <w:r w:rsidRPr="00ED74D5">
        <w:rPr>
          <w:color w:val="0000FF"/>
        </w:rPr>
        <w:t xml:space="preserve">, </w:t>
      </w:r>
      <w:r w:rsidRPr="00ED74D5">
        <w:rPr>
          <w:color w:val="0000FF"/>
          <w:u w:val="single"/>
        </w:rPr>
        <w:t xml:space="preserve">life is _a </w:t>
      </w:r>
      <w:r w:rsidRPr="00ED74D5">
        <w:rPr>
          <w:color w:val="0000FF"/>
        </w:rPr>
        <w:t>disappointment,</w:t>
      </w:r>
    </w:p>
    <w:p w:rsidR="007916CB" w:rsidRPr="00ED74D5" w:rsidRDefault="007916CB" w:rsidP="007916CB">
      <w:pPr>
        <w:rPr>
          <w:color w:val="0000FF"/>
        </w:rPr>
      </w:pPr>
      <w:r w:rsidRPr="00ED74D5">
        <w:rPr>
          <w:color w:val="0000FF"/>
        </w:rPr>
        <w:t xml:space="preserve">nay, a </w:t>
      </w:r>
      <w:r w:rsidRPr="00ED74D5">
        <w:rPr>
          <w:color w:val="0000FF"/>
          <w:u w:val="single"/>
        </w:rPr>
        <w:t>cheat</w:t>
      </w:r>
      <w:r w:rsidRPr="00ED74D5">
        <w:rPr>
          <w:color w:val="0000FF"/>
        </w:rPr>
        <w:t>_.</w:t>
      </w:r>
    </w:p>
    <w:p w:rsidR="007916CB" w:rsidRPr="00ED74D5" w:rsidRDefault="007916CB" w:rsidP="007916CB">
      <w:pPr>
        <w:pStyle w:val="BlockTitle"/>
        <w:rPr>
          <w:color w:val="0000FF"/>
        </w:rPr>
      </w:pPr>
      <w:r w:rsidRPr="00ED74D5">
        <w:rPr>
          <w:color w:val="0000FF"/>
        </w:rPr>
        <w:br w:type="page"/>
        <w:t>THE SHELL</w:t>
      </w:r>
    </w:p>
    <w:p w:rsidR="007916CB" w:rsidRPr="00ED74D5" w:rsidRDefault="007916CB" w:rsidP="007916CB">
      <w:pPr>
        <w:rPr>
          <w:color w:val="0000FF"/>
        </w:rPr>
      </w:pPr>
    </w:p>
    <w:p w:rsidR="007916CB" w:rsidRPr="00ED74D5" w:rsidRDefault="007916CB" w:rsidP="007916CB">
      <w:pPr>
        <w:rPr>
          <w:color w:val="0000FF"/>
        </w:rPr>
      </w:pPr>
      <w:r w:rsidRPr="00ED74D5">
        <w:rPr>
          <w:color w:val="0000FF"/>
        </w:rPr>
        <w:t>OUR VIEW OF THE WORLD IS NOT A RECIPE FOR MORE SUFFERING BUT FOR LESS, IT IS THE ONLY WAY WE CAN BEGIN TO EXERCISE FORBEARANCE AND REALIZE THAT THE FAULTS OTHERS SHOW ARE OUR OWN.  THIS VIEW HELPS TO LOVE AND ACCEPT OTHERS.</w:t>
      </w:r>
    </w:p>
    <w:p w:rsidR="007916CB" w:rsidRPr="00ED74D5" w:rsidRDefault="007916CB" w:rsidP="007916CB">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8" w:history="1">
        <w:r w:rsidRPr="00ED74D5">
          <w:rPr>
            <w:color w:val="0000FF"/>
            <w:u w:val="single"/>
          </w:rPr>
          <w:t>http://www.gutenberg.org/files/10732/10732-8.txt</w:t>
        </w:r>
      </w:hyperlink>
      <w:r w:rsidRPr="00ED74D5">
        <w:rPr>
          <w:color w:val="0000FF"/>
        </w:rPr>
        <w:t xml:space="preserve"> ACCESSED 8/1/05)</w:t>
      </w:r>
    </w:p>
    <w:p w:rsidR="007916CB" w:rsidRPr="00ED74D5" w:rsidRDefault="007916CB" w:rsidP="007916CB">
      <w:pPr>
        <w:rPr>
          <w:color w:val="0000FF"/>
        </w:rPr>
      </w:pPr>
    </w:p>
    <w:p w:rsidR="007916CB" w:rsidRPr="00ED74D5" w:rsidRDefault="007916CB" w:rsidP="007916CB">
      <w:pPr>
        <w:rPr>
          <w:color w:val="0000FF"/>
        </w:rPr>
      </w:pPr>
      <w:r w:rsidRPr="00ED74D5">
        <w:rPr>
          <w:color w:val="0000FF"/>
          <w:u w:val="single"/>
        </w:rPr>
        <w:t xml:space="preserve">_Pardon's the word to all_! </w:t>
      </w:r>
      <w:r w:rsidRPr="00ED74D5">
        <w:rPr>
          <w:color w:val="0000FF"/>
        </w:rPr>
        <w:t xml:space="preserve">[1] </w:t>
      </w:r>
      <w:r w:rsidRPr="00ED74D5">
        <w:rPr>
          <w:color w:val="0000FF"/>
          <w:u w:val="single"/>
        </w:rPr>
        <w:t>Whatever folly men commit</w:t>
      </w:r>
      <w:r w:rsidRPr="00ED74D5">
        <w:rPr>
          <w:color w:val="0000FF"/>
        </w:rPr>
        <w:t>, be</w:t>
      </w:r>
    </w:p>
    <w:p w:rsidR="007916CB" w:rsidRPr="00ED74D5" w:rsidRDefault="007916CB" w:rsidP="007916CB">
      <w:pPr>
        <w:rPr>
          <w:color w:val="0000FF"/>
          <w:u w:val="single"/>
        </w:rPr>
      </w:pPr>
      <w:r w:rsidRPr="00ED74D5">
        <w:rPr>
          <w:color w:val="0000FF"/>
        </w:rPr>
        <w:t xml:space="preserve">their shortcomings or their vices what they may, </w:t>
      </w:r>
      <w:r w:rsidRPr="00ED74D5">
        <w:rPr>
          <w:color w:val="0000FF"/>
          <w:u w:val="single"/>
        </w:rPr>
        <w:t>let us exercise</w:t>
      </w:r>
    </w:p>
    <w:p w:rsidR="007916CB" w:rsidRPr="00ED74D5" w:rsidRDefault="007916CB" w:rsidP="007916CB">
      <w:pPr>
        <w:rPr>
          <w:color w:val="0000FF"/>
          <w:u w:val="single"/>
        </w:rPr>
      </w:pPr>
      <w:r w:rsidRPr="00ED74D5">
        <w:rPr>
          <w:color w:val="0000FF"/>
          <w:u w:val="single"/>
        </w:rPr>
        <w:t>forbearance; remembering that when these faults appear in others, it</w:t>
      </w:r>
    </w:p>
    <w:p w:rsidR="007916CB" w:rsidRPr="00ED74D5" w:rsidRDefault="007916CB" w:rsidP="007916CB">
      <w:pPr>
        <w:rPr>
          <w:color w:val="0000FF"/>
          <w:u w:val="single"/>
        </w:rPr>
      </w:pPr>
      <w:r w:rsidRPr="00ED74D5">
        <w:rPr>
          <w:color w:val="0000FF"/>
          <w:u w:val="single"/>
        </w:rPr>
        <w:t xml:space="preserve">is our follies and vices that we </w:t>
      </w:r>
      <w:proofErr w:type="gramStart"/>
      <w:r w:rsidRPr="00ED74D5">
        <w:rPr>
          <w:color w:val="0000FF"/>
          <w:u w:val="single"/>
        </w:rPr>
        <w:t>behold.</w:t>
      </w:r>
      <w:proofErr w:type="gramEnd"/>
      <w:r w:rsidRPr="00ED74D5">
        <w:rPr>
          <w:color w:val="0000FF"/>
          <w:u w:val="single"/>
        </w:rPr>
        <w:t xml:space="preserve"> They are the shortcomings of</w:t>
      </w:r>
    </w:p>
    <w:p w:rsidR="007916CB" w:rsidRPr="00ED74D5" w:rsidRDefault="007916CB" w:rsidP="007916CB">
      <w:pPr>
        <w:rPr>
          <w:color w:val="0000FF"/>
        </w:rPr>
      </w:pPr>
      <w:r w:rsidRPr="00ED74D5">
        <w:rPr>
          <w:color w:val="0000FF"/>
          <w:u w:val="single"/>
        </w:rPr>
        <w:t>humanity, to which we belong; whose faults</w:t>
      </w:r>
      <w:r w:rsidRPr="00ED74D5">
        <w:rPr>
          <w:color w:val="0000FF"/>
        </w:rPr>
        <w:t>, one and all</w:t>
      </w:r>
      <w:r w:rsidRPr="00ED74D5">
        <w:rPr>
          <w:color w:val="0000FF"/>
          <w:u w:val="single"/>
        </w:rPr>
        <w:t>, we share</w:t>
      </w:r>
      <w:r w:rsidRPr="00ED74D5">
        <w:rPr>
          <w:color w:val="0000FF"/>
        </w:rPr>
        <w:t>;</w:t>
      </w:r>
    </w:p>
    <w:p w:rsidR="007916CB" w:rsidRPr="00ED74D5" w:rsidRDefault="007916CB" w:rsidP="007916CB">
      <w:pPr>
        <w:rPr>
          <w:color w:val="0000FF"/>
        </w:rPr>
      </w:pPr>
      <w:r w:rsidRPr="00ED74D5">
        <w:rPr>
          <w:color w:val="0000FF"/>
        </w:rPr>
        <w:t xml:space="preserve">yes, even </w:t>
      </w:r>
      <w:r w:rsidRPr="00ED74D5">
        <w:rPr>
          <w:color w:val="0000FF"/>
          <w:u w:val="single"/>
        </w:rPr>
        <w:t xml:space="preserve">those very faults at which we now wax so indignant, </w:t>
      </w:r>
      <w:r w:rsidRPr="00ED74D5">
        <w:rPr>
          <w:color w:val="0000FF"/>
        </w:rPr>
        <w:t>merely</w:t>
      </w:r>
    </w:p>
    <w:p w:rsidR="007916CB" w:rsidRPr="00ED74D5" w:rsidRDefault="007916CB" w:rsidP="007916CB">
      <w:pPr>
        <w:rPr>
          <w:color w:val="0000FF"/>
          <w:u w:val="single"/>
        </w:rPr>
      </w:pPr>
      <w:r w:rsidRPr="00ED74D5">
        <w:rPr>
          <w:color w:val="0000FF"/>
          <w:u w:val="single"/>
        </w:rPr>
        <w:t>because they have not yet appeared in ourselves. They are faults that</w:t>
      </w:r>
    </w:p>
    <w:p w:rsidR="007916CB" w:rsidRPr="00ED74D5" w:rsidRDefault="007916CB" w:rsidP="007916CB">
      <w:pPr>
        <w:rPr>
          <w:color w:val="0000FF"/>
          <w:u w:val="single"/>
        </w:rPr>
      </w:pPr>
      <w:r w:rsidRPr="00ED74D5">
        <w:rPr>
          <w:color w:val="0000FF"/>
          <w:u w:val="single"/>
        </w:rPr>
        <w:t>do not lie on the surface. But they exist down there in the depths of</w:t>
      </w:r>
    </w:p>
    <w:p w:rsidR="007916CB" w:rsidRPr="00ED74D5" w:rsidRDefault="007916CB" w:rsidP="007916CB">
      <w:pPr>
        <w:rPr>
          <w:color w:val="0000FF"/>
        </w:rPr>
      </w:pPr>
      <w:r w:rsidRPr="00ED74D5">
        <w:rPr>
          <w:color w:val="0000FF"/>
          <w:u w:val="single"/>
        </w:rPr>
        <w:t>our nature</w:t>
      </w:r>
      <w:r w:rsidRPr="00ED74D5">
        <w:rPr>
          <w:color w:val="0000FF"/>
        </w:rPr>
        <w:t>; and should anything call them forth, they will come and</w:t>
      </w:r>
    </w:p>
    <w:p w:rsidR="007916CB" w:rsidRPr="00ED74D5" w:rsidRDefault="007916CB" w:rsidP="007916CB">
      <w:pPr>
        <w:rPr>
          <w:color w:val="0000FF"/>
        </w:rPr>
      </w:pPr>
      <w:r w:rsidRPr="00ED74D5">
        <w:rPr>
          <w:color w:val="0000FF"/>
        </w:rPr>
        <w:t>show themselves, just as we now see them in others. One man, it</w:t>
      </w:r>
    </w:p>
    <w:p w:rsidR="007916CB" w:rsidRPr="00ED74D5" w:rsidRDefault="007916CB" w:rsidP="007916CB">
      <w:pPr>
        <w:rPr>
          <w:color w:val="0000FF"/>
        </w:rPr>
      </w:pPr>
      <w:r w:rsidRPr="00ED74D5">
        <w:rPr>
          <w:color w:val="0000FF"/>
        </w:rPr>
        <w:t>is true, may have faults that are absent in his fellow; and it is</w:t>
      </w:r>
    </w:p>
    <w:p w:rsidR="007916CB" w:rsidRPr="00ED74D5" w:rsidRDefault="007916CB" w:rsidP="007916CB">
      <w:pPr>
        <w:rPr>
          <w:color w:val="0000FF"/>
        </w:rPr>
      </w:pPr>
      <w:r w:rsidRPr="00ED74D5">
        <w:rPr>
          <w:color w:val="0000FF"/>
        </w:rPr>
        <w:t xml:space="preserve">undeniable that the </w:t>
      </w:r>
      <w:proofErr w:type="gramStart"/>
      <w:r w:rsidRPr="00ED74D5">
        <w:rPr>
          <w:color w:val="0000FF"/>
        </w:rPr>
        <w:t>sum total</w:t>
      </w:r>
      <w:proofErr w:type="gramEnd"/>
      <w:r w:rsidRPr="00ED74D5">
        <w:rPr>
          <w:color w:val="0000FF"/>
        </w:rPr>
        <w:t xml:space="preserve"> of bad qualities is in some cases very</w:t>
      </w:r>
    </w:p>
    <w:p w:rsidR="007916CB" w:rsidRPr="00ED74D5" w:rsidRDefault="007916CB" w:rsidP="007916CB">
      <w:pPr>
        <w:rPr>
          <w:color w:val="0000FF"/>
        </w:rPr>
      </w:pPr>
      <w:r w:rsidRPr="00ED74D5">
        <w:rPr>
          <w:color w:val="0000FF"/>
        </w:rPr>
        <w:t>large; for the difference of individuality between man and man passes</w:t>
      </w:r>
    </w:p>
    <w:p w:rsidR="007916CB" w:rsidRPr="00ED74D5" w:rsidRDefault="007916CB" w:rsidP="007916CB">
      <w:pPr>
        <w:rPr>
          <w:color w:val="0000FF"/>
        </w:rPr>
      </w:pPr>
      <w:r w:rsidRPr="00ED74D5">
        <w:rPr>
          <w:color w:val="0000FF"/>
        </w:rPr>
        <w:t>all measure.</w:t>
      </w:r>
    </w:p>
    <w:p w:rsidR="007916CB" w:rsidRPr="00ED74D5" w:rsidRDefault="007916CB" w:rsidP="007916CB">
      <w:pPr>
        <w:rPr>
          <w:color w:val="0000FF"/>
          <w:u w:val="single"/>
        </w:rPr>
      </w:pPr>
      <w:r w:rsidRPr="00ED74D5">
        <w:rPr>
          <w:color w:val="0000FF"/>
        </w:rPr>
        <w:t xml:space="preserve">In fact, </w:t>
      </w:r>
      <w:r w:rsidRPr="00ED74D5">
        <w:rPr>
          <w:color w:val="0000FF"/>
          <w:u w:val="single"/>
        </w:rPr>
        <w:t>the conviction that the world and man is something that had</w:t>
      </w:r>
    </w:p>
    <w:p w:rsidR="007916CB" w:rsidRPr="00ED74D5" w:rsidRDefault="007916CB" w:rsidP="007916CB">
      <w:pPr>
        <w:rPr>
          <w:color w:val="0000FF"/>
          <w:u w:val="single"/>
        </w:rPr>
      </w:pPr>
      <w:r w:rsidRPr="00ED74D5">
        <w:rPr>
          <w:color w:val="0000FF"/>
          <w:u w:val="single"/>
        </w:rPr>
        <w:t>better not have been, is of a kind to fill us with indulgence towards</w:t>
      </w:r>
    </w:p>
    <w:p w:rsidR="007916CB" w:rsidRPr="00ED74D5" w:rsidRDefault="007916CB" w:rsidP="007916CB">
      <w:pPr>
        <w:rPr>
          <w:color w:val="0000FF"/>
          <w:u w:val="single"/>
        </w:rPr>
      </w:pPr>
      <w:r w:rsidRPr="00ED74D5">
        <w:rPr>
          <w:color w:val="0000FF"/>
          <w:u w:val="single"/>
        </w:rPr>
        <w:t>one another</w:t>
      </w:r>
      <w:r w:rsidRPr="00ED74D5">
        <w:rPr>
          <w:color w:val="0000FF"/>
        </w:rPr>
        <w:t xml:space="preserve">. Nay, </w:t>
      </w:r>
      <w:r w:rsidRPr="00ED74D5">
        <w:rPr>
          <w:color w:val="0000FF"/>
          <w:u w:val="single"/>
        </w:rPr>
        <w:t>from this point of view, we might well consider the</w:t>
      </w:r>
    </w:p>
    <w:p w:rsidR="007916CB" w:rsidRPr="00ED74D5" w:rsidRDefault="007916CB" w:rsidP="007916CB">
      <w:pPr>
        <w:rPr>
          <w:color w:val="0000FF"/>
          <w:u w:val="single"/>
        </w:rPr>
      </w:pPr>
      <w:r w:rsidRPr="00ED74D5">
        <w:rPr>
          <w:color w:val="0000FF"/>
          <w:u w:val="single"/>
        </w:rPr>
        <w:t xml:space="preserve">proper form of address to be, not </w:t>
      </w:r>
      <w:r w:rsidRPr="00ED74D5">
        <w:rPr>
          <w:color w:val="0000FF"/>
        </w:rPr>
        <w:t xml:space="preserve">_Monsieur, </w:t>
      </w:r>
      <w:r w:rsidRPr="00ED74D5">
        <w:rPr>
          <w:color w:val="0000FF"/>
          <w:u w:val="single"/>
        </w:rPr>
        <w:t>Sir</w:t>
      </w:r>
      <w:r w:rsidRPr="00ED74D5">
        <w:rPr>
          <w:color w:val="0000FF"/>
        </w:rPr>
        <w:t xml:space="preserve">, </w:t>
      </w:r>
      <w:proofErr w:type="spellStart"/>
      <w:r w:rsidRPr="00ED74D5">
        <w:rPr>
          <w:color w:val="0000FF"/>
        </w:rPr>
        <w:t>mein</w:t>
      </w:r>
      <w:proofErr w:type="spellEnd"/>
      <w:r w:rsidRPr="00ED74D5">
        <w:rPr>
          <w:color w:val="0000FF"/>
        </w:rPr>
        <w:t xml:space="preserve"> Herr_, </w:t>
      </w:r>
      <w:r w:rsidRPr="00ED74D5">
        <w:rPr>
          <w:color w:val="0000FF"/>
          <w:u w:val="single"/>
        </w:rPr>
        <w:t>but _</w:t>
      </w:r>
      <w:proofErr w:type="gramStart"/>
      <w:r w:rsidRPr="00ED74D5">
        <w:rPr>
          <w:color w:val="0000FF"/>
          <w:u w:val="single"/>
        </w:rPr>
        <w:t>my</w:t>
      </w:r>
      <w:proofErr w:type="gramEnd"/>
    </w:p>
    <w:p w:rsidR="007916CB" w:rsidRPr="00ED74D5" w:rsidRDefault="007916CB" w:rsidP="007916CB">
      <w:pPr>
        <w:rPr>
          <w:color w:val="0000FF"/>
          <w:u w:val="single"/>
        </w:rPr>
      </w:pPr>
      <w:r w:rsidRPr="00ED74D5">
        <w:rPr>
          <w:color w:val="0000FF"/>
          <w:u w:val="single"/>
        </w:rPr>
        <w:t>fellow-sufferer</w:t>
      </w:r>
      <w:r w:rsidRPr="00ED74D5">
        <w:rPr>
          <w:color w:val="0000FF"/>
        </w:rPr>
        <w:t xml:space="preserve">, </w:t>
      </w:r>
      <w:proofErr w:type="spellStart"/>
      <w:r w:rsidRPr="00ED74D5">
        <w:rPr>
          <w:color w:val="0000FF"/>
        </w:rPr>
        <w:t>Socî</w:t>
      </w:r>
      <w:proofErr w:type="spellEnd"/>
      <w:r w:rsidRPr="00ED74D5">
        <w:rPr>
          <w:color w:val="0000FF"/>
        </w:rPr>
        <w:t xml:space="preserve"> </w:t>
      </w:r>
      <w:proofErr w:type="spellStart"/>
      <w:r w:rsidRPr="00ED74D5">
        <w:rPr>
          <w:color w:val="0000FF"/>
        </w:rPr>
        <w:t>malorum</w:t>
      </w:r>
      <w:proofErr w:type="spellEnd"/>
      <w:r w:rsidRPr="00ED74D5">
        <w:rPr>
          <w:color w:val="0000FF"/>
        </w:rPr>
        <w:t xml:space="preserve">, </w:t>
      </w:r>
      <w:proofErr w:type="spellStart"/>
      <w:r w:rsidRPr="00ED74D5">
        <w:rPr>
          <w:color w:val="0000FF"/>
        </w:rPr>
        <w:t>compagnon</w:t>
      </w:r>
      <w:proofErr w:type="spellEnd"/>
      <w:r w:rsidRPr="00ED74D5">
        <w:rPr>
          <w:color w:val="0000FF"/>
        </w:rPr>
        <w:t xml:space="preserve"> de </w:t>
      </w:r>
      <w:proofErr w:type="spellStart"/>
      <w:r w:rsidRPr="00ED74D5">
        <w:rPr>
          <w:color w:val="0000FF"/>
        </w:rPr>
        <w:t>miseres</w:t>
      </w:r>
      <w:proofErr w:type="spellEnd"/>
      <w:r w:rsidRPr="00ED74D5">
        <w:rPr>
          <w:color w:val="0000FF"/>
        </w:rPr>
        <w:t xml:space="preserve">_! </w:t>
      </w:r>
      <w:r w:rsidRPr="00ED74D5">
        <w:rPr>
          <w:color w:val="0000FF"/>
          <w:u w:val="single"/>
        </w:rPr>
        <w:t>This may perhaps</w:t>
      </w:r>
    </w:p>
    <w:p w:rsidR="007916CB" w:rsidRPr="00ED74D5" w:rsidRDefault="007916CB" w:rsidP="007916CB">
      <w:pPr>
        <w:rPr>
          <w:color w:val="0000FF"/>
          <w:u w:val="single"/>
        </w:rPr>
      </w:pPr>
      <w:r w:rsidRPr="00ED74D5">
        <w:rPr>
          <w:color w:val="0000FF"/>
          <w:u w:val="single"/>
        </w:rPr>
        <w:t>sound strange, but it is in keeping with the facts; it puts others in</w:t>
      </w:r>
    </w:p>
    <w:p w:rsidR="007916CB" w:rsidRPr="00ED74D5" w:rsidRDefault="007916CB" w:rsidP="007916CB">
      <w:pPr>
        <w:rPr>
          <w:color w:val="0000FF"/>
          <w:u w:val="single"/>
        </w:rPr>
      </w:pPr>
      <w:r w:rsidRPr="00ED74D5">
        <w:rPr>
          <w:color w:val="0000FF"/>
          <w:u w:val="single"/>
        </w:rPr>
        <w:t>a right light; and it reminds us of that which is after all the most</w:t>
      </w:r>
    </w:p>
    <w:p w:rsidR="007916CB" w:rsidRPr="00ED74D5" w:rsidRDefault="007916CB" w:rsidP="007916CB">
      <w:pPr>
        <w:rPr>
          <w:color w:val="0000FF"/>
          <w:u w:val="single"/>
        </w:rPr>
      </w:pPr>
      <w:r w:rsidRPr="00ED74D5">
        <w:rPr>
          <w:color w:val="0000FF"/>
          <w:u w:val="single"/>
        </w:rPr>
        <w:t>necessary thing in life--the tolerance, patience, regard, and love</w:t>
      </w:r>
    </w:p>
    <w:p w:rsidR="007916CB" w:rsidRPr="00ED74D5" w:rsidRDefault="007916CB" w:rsidP="007916CB">
      <w:pPr>
        <w:rPr>
          <w:color w:val="0000FF"/>
          <w:u w:val="single"/>
        </w:rPr>
      </w:pPr>
      <w:r w:rsidRPr="00ED74D5">
        <w:rPr>
          <w:color w:val="0000FF"/>
          <w:u w:val="single"/>
        </w:rPr>
        <w:t>of neighbor, of which everyone stands in need, and which, therefore,</w:t>
      </w:r>
    </w:p>
    <w:p w:rsidR="007916CB" w:rsidRPr="00ED74D5" w:rsidRDefault="007916CB" w:rsidP="007916CB">
      <w:pPr>
        <w:rPr>
          <w:color w:val="0000FF"/>
        </w:rPr>
      </w:pPr>
      <w:r w:rsidRPr="00ED74D5">
        <w:rPr>
          <w:color w:val="0000FF"/>
          <w:u w:val="single"/>
        </w:rPr>
        <w:t>every man owes to his fellow</w:t>
      </w:r>
      <w:r w:rsidRPr="00ED74D5">
        <w:rPr>
          <w:color w:val="0000FF"/>
        </w:rPr>
        <w:t>.</w:t>
      </w:r>
    </w:p>
    <w:p w:rsidR="007916CB" w:rsidRPr="00ED74D5" w:rsidRDefault="007916CB" w:rsidP="007916CB">
      <w:pPr>
        <w:rPr>
          <w:color w:val="0000FF"/>
        </w:rPr>
      </w:pPr>
    </w:p>
    <w:p w:rsidR="007916CB" w:rsidRPr="00ED74D5" w:rsidRDefault="007916CB" w:rsidP="007916CB">
      <w:pPr>
        <w:pStyle w:val="BlockTitle"/>
        <w:rPr>
          <w:color w:val="0000FF"/>
        </w:rPr>
      </w:pPr>
      <w:r w:rsidRPr="00ED74D5">
        <w:rPr>
          <w:color w:val="0000FF"/>
        </w:rPr>
        <w:br w:type="page"/>
        <w:t>THE SHELL</w:t>
      </w:r>
    </w:p>
    <w:p w:rsidR="007916CB" w:rsidRPr="00ED74D5" w:rsidRDefault="007916CB" w:rsidP="007916CB">
      <w:pPr>
        <w:rPr>
          <w:color w:val="0000FF"/>
        </w:rPr>
      </w:pPr>
    </w:p>
    <w:p w:rsidR="007916CB" w:rsidRPr="00ED74D5" w:rsidRDefault="007916CB" w:rsidP="007916CB">
      <w:pPr>
        <w:rPr>
          <w:color w:val="0000FF"/>
        </w:rPr>
      </w:pPr>
      <w:r w:rsidRPr="00ED74D5">
        <w:rPr>
          <w:color w:val="0000FF"/>
        </w:rPr>
        <w:t>LIFE IS DOMINATED BY THE NEED FOR CHANGE, BY THE PASSAGE OF ONE INSTANCE INTO ANOTHER, THIS MEANS THAT ALL ATTEMPTS AT CHANGE WILL ONLY BRING MORE MISERY AND DISSAPPOINTMENT, WHILE ANY GOODS THAT ACCRUE FROM ACTION ARE FLEETING</w:t>
      </w:r>
    </w:p>
    <w:p w:rsidR="007916CB" w:rsidRPr="00ED74D5" w:rsidRDefault="007916CB" w:rsidP="007916CB">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9" w:history="1">
        <w:r w:rsidRPr="00ED74D5">
          <w:rPr>
            <w:color w:val="0000FF"/>
            <w:u w:val="single"/>
          </w:rPr>
          <w:t>http://www.gutenberg.org/files/10732/10732-8.txt</w:t>
        </w:r>
      </w:hyperlink>
      <w:r w:rsidRPr="00ED74D5">
        <w:rPr>
          <w:color w:val="0000FF"/>
        </w:rPr>
        <w:t xml:space="preserve"> ACCESSED 8/1/05)</w:t>
      </w:r>
    </w:p>
    <w:p w:rsidR="007916CB" w:rsidRPr="00ED74D5" w:rsidRDefault="007916CB" w:rsidP="007916CB">
      <w:pPr>
        <w:rPr>
          <w:color w:val="0000FF"/>
        </w:rPr>
      </w:pPr>
    </w:p>
    <w:p w:rsidR="007916CB" w:rsidRPr="00ED74D5" w:rsidRDefault="007916CB" w:rsidP="007916CB">
      <w:pPr>
        <w:rPr>
          <w:color w:val="0000FF"/>
        </w:rPr>
      </w:pPr>
    </w:p>
    <w:p w:rsidR="007916CB" w:rsidRPr="00ED74D5" w:rsidRDefault="007916CB" w:rsidP="007916CB">
      <w:pPr>
        <w:rPr>
          <w:color w:val="0000FF"/>
        </w:rPr>
      </w:pPr>
      <w:r w:rsidRPr="00ED74D5">
        <w:rPr>
          <w:color w:val="0000FF"/>
        </w:rPr>
        <w:t>Of every event in our life we can say only for one moment that it</w:t>
      </w:r>
    </w:p>
    <w:p w:rsidR="007916CB" w:rsidRPr="00ED74D5" w:rsidRDefault="007916CB" w:rsidP="007916CB">
      <w:pPr>
        <w:rPr>
          <w:color w:val="0000FF"/>
        </w:rPr>
      </w:pPr>
      <w:r w:rsidRPr="00ED74D5">
        <w:rPr>
          <w:color w:val="0000FF"/>
        </w:rPr>
        <w:t>_is_; for ever after, that it _was_. Every evening we are poorer by a</w:t>
      </w:r>
    </w:p>
    <w:p w:rsidR="007916CB" w:rsidRPr="00ED74D5" w:rsidRDefault="007916CB" w:rsidP="007916CB">
      <w:pPr>
        <w:rPr>
          <w:color w:val="0000FF"/>
        </w:rPr>
      </w:pPr>
      <w:r w:rsidRPr="00ED74D5">
        <w:rPr>
          <w:color w:val="0000FF"/>
        </w:rPr>
        <w:t>day. It might, perhaps, make us mad to see how rapidly our short span</w:t>
      </w:r>
    </w:p>
    <w:p w:rsidR="007916CB" w:rsidRPr="00ED74D5" w:rsidRDefault="007916CB" w:rsidP="007916CB">
      <w:pPr>
        <w:rPr>
          <w:color w:val="0000FF"/>
        </w:rPr>
      </w:pPr>
      <w:r w:rsidRPr="00ED74D5">
        <w:rPr>
          <w:color w:val="0000FF"/>
        </w:rPr>
        <w:t xml:space="preserve">of time </w:t>
      </w:r>
      <w:proofErr w:type="gramStart"/>
      <w:r w:rsidRPr="00ED74D5">
        <w:rPr>
          <w:color w:val="0000FF"/>
        </w:rPr>
        <w:t>ebbs</w:t>
      </w:r>
      <w:proofErr w:type="gramEnd"/>
      <w:r w:rsidRPr="00ED74D5">
        <w:rPr>
          <w:color w:val="0000FF"/>
        </w:rPr>
        <w:t xml:space="preserve"> away; if it were not that in the furthest depths of our</w:t>
      </w:r>
    </w:p>
    <w:p w:rsidR="007916CB" w:rsidRPr="00ED74D5" w:rsidRDefault="007916CB" w:rsidP="007916CB">
      <w:pPr>
        <w:rPr>
          <w:color w:val="0000FF"/>
        </w:rPr>
      </w:pPr>
      <w:r w:rsidRPr="00ED74D5">
        <w:rPr>
          <w:color w:val="0000FF"/>
        </w:rPr>
        <w:t>being we are secretly conscious of our share in the exhaustible spring</w:t>
      </w:r>
    </w:p>
    <w:p w:rsidR="007916CB" w:rsidRPr="00ED74D5" w:rsidRDefault="007916CB" w:rsidP="007916CB">
      <w:pPr>
        <w:rPr>
          <w:color w:val="0000FF"/>
        </w:rPr>
      </w:pPr>
      <w:r w:rsidRPr="00ED74D5">
        <w:rPr>
          <w:color w:val="0000FF"/>
        </w:rPr>
        <w:t>of eternity, so that we can always hope to find life in it again.</w:t>
      </w:r>
    </w:p>
    <w:p w:rsidR="007916CB" w:rsidRPr="00ED74D5" w:rsidRDefault="007916CB" w:rsidP="007916CB">
      <w:pPr>
        <w:rPr>
          <w:color w:val="0000FF"/>
          <w:u w:val="single"/>
        </w:rPr>
      </w:pPr>
      <w:r w:rsidRPr="00ED74D5">
        <w:rPr>
          <w:color w:val="0000FF"/>
          <w:u w:val="single"/>
        </w:rPr>
        <w:t xml:space="preserve">Consideration </w:t>
      </w:r>
      <w:r w:rsidRPr="00ED74D5">
        <w:rPr>
          <w:color w:val="0000FF"/>
        </w:rPr>
        <w:t xml:space="preserve">of the kind, touched on above, </w:t>
      </w:r>
      <w:r w:rsidRPr="00ED74D5">
        <w:rPr>
          <w:color w:val="0000FF"/>
          <w:u w:val="single"/>
        </w:rPr>
        <w:t>might</w:t>
      </w:r>
      <w:r w:rsidRPr="00ED74D5">
        <w:rPr>
          <w:color w:val="0000FF"/>
        </w:rPr>
        <w:t xml:space="preserve">, indeed, </w:t>
      </w:r>
      <w:r w:rsidRPr="00ED74D5">
        <w:rPr>
          <w:color w:val="0000FF"/>
          <w:u w:val="single"/>
        </w:rPr>
        <w:t>lead us to</w:t>
      </w:r>
    </w:p>
    <w:p w:rsidR="007916CB" w:rsidRPr="00ED74D5" w:rsidRDefault="007916CB" w:rsidP="007916CB">
      <w:pPr>
        <w:rPr>
          <w:color w:val="0000FF"/>
          <w:u w:val="single"/>
        </w:rPr>
      </w:pPr>
      <w:r w:rsidRPr="00ED74D5">
        <w:rPr>
          <w:color w:val="0000FF"/>
          <w:u w:val="single"/>
        </w:rPr>
        <w:t>embrace the belief that the greatest _wisdom_ is to make the enjoyment</w:t>
      </w:r>
    </w:p>
    <w:p w:rsidR="007916CB" w:rsidRPr="00ED74D5" w:rsidRDefault="007916CB" w:rsidP="007916CB">
      <w:pPr>
        <w:rPr>
          <w:color w:val="0000FF"/>
          <w:u w:val="single"/>
        </w:rPr>
      </w:pPr>
      <w:r w:rsidRPr="00ED74D5">
        <w:rPr>
          <w:color w:val="0000FF"/>
          <w:u w:val="single"/>
        </w:rPr>
        <w:t>of the present the supreme object of life; because that is the only</w:t>
      </w:r>
    </w:p>
    <w:p w:rsidR="007916CB" w:rsidRPr="00ED74D5" w:rsidRDefault="007916CB" w:rsidP="007916CB">
      <w:pPr>
        <w:rPr>
          <w:color w:val="0000FF"/>
        </w:rPr>
      </w:pPr>
      <w:r w:rsidRPr="00ED74D5">
        <w:rPr>
          <w:color w:val="0000FF"/>
          <w:u w:val="single"/>
        </w:rPr>
        <w:t>reality, all else being merely the play of thought</w:t>
      </w:r>
      <w:r w:rsidRPr="00ED74D5">
        <w:rPr>
          <w:color w:val="0000FF"/>
        </w:rPr>
        <w:t>. On the other hand,</w:t>
      </w:r>
    </w:p>
    <w:p w:rsidR="007916CB" w:rsidRPr="00ED74D5" w:rsidRDefault="007916CB" w:rsidP="007916CB">
      <w:pPr>
        <w:rPr>
          <w:color w:val="0000FF"/>
          <w:u w:val="single"/>
        </w:rPr>
      </w:pPr>
      <w:r w:rsidRPr="00ED74D5">
        <w:rPr>
          <w:color w:val="0000FF"/>
          <w:u w:val="single"/>
        </w:rPr>
        <w:t>such a course might just as well be called the greatest _folly_: for</w:t>
      </w:r>
    </w:p>
    <w:p w:rsidR="007916CB" w:rsidRPr="00ED74D5" w:rsidRDefault="007916CB" w:rsidP="007916CB">
      <w:pPr>
        <w:rPr>
          <w:color w:val="0000FF"/>
          <w:u w:val="single"/>
        </w:rPr>
      </w:pPr>
      <w:r w:rsidRPr="00ED74D5">
        <w:rPr>
          <w:color w:val="0000FF"/>
          <w:u w:val="single"/>
        </w:rPr>
        <w:t>that which in the next moment exists no more, and vanishes utterly,</w:t>
      </w:r>
    </w:p>
    <w:p w:rsidR="007916CB" w:rsidRPr="00ED74D5" w:rsidRDefault="007916CB" w:rsidP="007916CB">
      <w:pPr>
        <w:rPr>
          <w:color w:val="0000FF"/>
        </w:rPr>
      </w:pPr>
      <w:r w:rsidRPr="00ED74D5">
        <w:rPr>
          <w:color w:val="0000FF"/>
          <w:u w:val="single"/>
        </w:rPr>
        <w:t>like a dream, can never be worth a serious effort.</w:t>
      </w:r>
    </w:p>
    <w:p w:rsidR="007916CB" w:rsidRPr="00ED74D5" w:rsidRDefault="007916CB" w:rsidP="007916CB">
      <w:pPr>
        <w:rPr>
          <w:color w:val="0000FF"/>
        </w:rPr>
      </w:pPr>
      <w:r w:rsidRPr="00ED74D5">
        <w:rPr>
          <w:color w:val="0000FF"/>
          <w:u w:val="single"/>
        </w:rPr>
        <w:t>The whole foundation on which our existence rests is the present</w:t>
      </w:r>
      <w:r w:rsidRPr="00ED74D5">
        <w:rPr>
          <w:color w:val="0000FF"/>
        </w:rPr>
        <w:t>--the</w:t>
      </w:r>
    </w:p>
    <w:p w:rsidR="007916CB" w:rsidRPr="00ED74D5" w:rsidRDefault="007916CB" w:rsidP="007916CB">
      <w:pPr>
        <w:rPr>
          <w:color w:val="0000FF"/>
          <w:u w:val="single"/>
        </w:rPr>
      </w:pPr>
      <w:r w:rsidRPr="00ED74D5">
        <w:rPr>
          <w:color w:val="0000FF"/>
        </w:rPr>
        <w:t xml:space="preserve">ever-fleeting present. </w:t>
      </w:r>
      <w:r w:rsidRPr="00ED74D5">
        <w:rPr>
          <w:color w:val="0000FF"/>
          <w:u w:val="single"/>
        </w:rPr>
        <w:t>It lies</w:t>
      </w:r>
      <w:r w:rsidRPr="00ED74D5">
        <w:rPr>
          <w:color w:val="0000FF"/>
        </w:rPr>
        <w:t xml:space="preserve">, then, </w:t>
      </w:r>
      <w:r w:rsidRPr="00ED74D5">
        <w:rPr>
          <w:color w:val="0000FF"/>
          <w:u w:val="single"/>
        </w:rPr>
        <w:t xml:space="preserve">in the very nature of </w:t>
      </w:r>
      <w:proofErr w:type="gramStart"/>
      <w:r w:rsidRPr="00ED74D5">
        <w:rPr>
          <w:color w:val="0000FF"/>
          <w:u w:val="single"/>
        </w:rPr>
        <w:t>our</w:t>
      </w:r>
      <w:proofErr w:type="gramEnd"/>
    </w:p>
    <w:p w:rsidR="007916CB" w:rsidRPr="00ED74D5" w:rsidRDefault="007916CB" w:rsidP="007916CB">
      <w:pPr>
        <w:rPr>
          <w:color w:val="0000FF"/>
          <w:u w:val="single"/>
        </w:rPr>
      </w:pPr>
      <w:r w:rsidRPr="00ED74D5">
        <w:rPr>
          <w:color w:val="0000FF"/>
          <w:u w:val="single"/>
        </w:rPr>
        <w:t>existence to take the form of constant motion, and to offer no</w:t>
      </w:r>
    </w:p>
    <w:p w:rsidR="007916CB" w:rsidRPr="00ED74D5" w:rsidRDefault="007916CB" w:rsidP="007916CB">
      <w:pPr>
        <w:rPr>
          <w:color w:val="0000FF"/>
          <w:u w:val="single"/>
        </w:rPr>
      </w:pPr>
      <w:r w:rsidRPr="00ED74D5">
        <w:rPr>
          <w:color w:val="0000FF"/>
          <w:u w:val="single"/>
        </w:rPr>
        <w:t>possibility of our ever attaining the rest for which we are always</w:t>
      </w:r>
    </w:p>
    <w:p w:rsidR="007916CB" w:rsidRPr="00ED74D5" w:rsidRDefault="007916CB" w:rsidP="007916CB">
      <w:pPr>
        <w:rPr>
          <w:color w:val="0000FF"/>
          <w:u w:val="single"/>
        </w:rPr>
      </w:pPr>
      <w:r w:rsidRPr="00ED74D5">
        <w:rPr>
          <w:color w:val="0000FF"/>
          <w:u w:val="single"/>
        </w:rPr>
        <w:t>striving. We are like a man running downhill, who cannot keep on his</w:t>
      </w:r>
    </w:p>
    <w:p w:rsidR="007916CB" w:rsidRPr="00ED74D5" w:rsidRDefault="007916CB" w:rsidP="007916CB">
      <w:pPr>
        <w:rPr>
          <w:color w:val="0000FF"/>
        </w:rPr>
      </w:pPr>
      <w:r w:rsidRPr="00ED74D5">
        <w:rPr>
          <w:color w:val="0000FF"/>
          <w:u w:val="single"/>
        </w:rPr>
        <w:t>legs unless he runs on, and will inevitably fall if he stops</w:t>
      </w:r>
      <w:r w:rsidRPr="00ED74D5">
        <w:rPr>
          <w:color w:val="0000FF"/>
        </w:rPr>
        <w:t>; or,</w:t>
      </w:r>
    </w:p>
    <w:p w:rsidR="007916CB" w:rsidRPr="00ED74D5" w:rsidRDefault="007916CB" w:rsidP="007916CB">
      <w:pPr>
        <w:rPr>
          <w:color w:val="0000FF"/>
        </w:rPr>
      </w:pPr>
      <w:r w:rsidRPr="00ED74D5">
        <w:rPr>
          <w:color w:val="0000FF"/>
        </w:rPr>
        <w:t>again, like a pole balanced on the tip of one's finger; or like a</w:t>
      </w:r>
    </w:p>
    <w:p w:rsidR="007916CB" w:rsidRPr="00ED74D5" w:rsidRDefault="007916CB" w:rsidP="007916CB">
      <w:pPr>
        <w:rPr>
          <w:color w:val="0000FF"/>
        </w:rPr>
      </w:pPr>
      <w:r w:rsidRPr="00ED74D5">
        <w:rPr>
          <w:color w:val="0000FF"/>
        </w:rPr>
        <w:t>planet, which would fall into its sun the moment it ceased to hurry</w:t>
      </w:r>
    </w:p>
    <w:p w:rsidR="007916CB" w:rsidRPr="00ED74D5" w:rsidRDefault="007916CB" w:rsidP="007916CB">
      <w:pPr>
        <w:rPr>
          <w:color w:val="0000FF"/>
        </w:rPr>
      </w:pPr>
      <w:r w:rsidRPr="00ED74D5">
        <w:rPr>
          <w:color w:val="0000FF"/>
        </w:rPr>
        <w:t>forward on its way</w:t>
      </w:r>
      <w:r w:rsidRPr="00ED74D5">
        <w:rPr>
          <w:color w:val="0000FF"/>
          <w:u w:val="single"/>
        </w:rPr>
        <w:t>. Unrest is the mark of existence.</w:t>
      </w:r>
    </w:p>
    <w:p w:rsidR="007916CB" w:rsidRPr="00ED74D5" w:rsidRDefault="007916CB" w:rsidP="007916CB">
      <w:pPr>
        <w:rPr>
          <w:color w:val="0000FF"/>
          <w:u w:val="single"/>
        </w:rPr>
      </w:pPr>
      <w:r w:rsidRPr="00ED74D5">
        <w:rPr>
          <w:color w:val="0000FF"/>
          <w:u w:val="single"/>
        </w:rPr>
        <w:t xml:space="preserve">In a world where all is unstable, and </w:t>
      </w:r>
      <w:proofErr w:type="spellStart"/>
      <w:r w:rsidRPr="00ED74D5">
        <w:rPr>
          <w:color w:val="0000FF"/>
          <w:u w:val="single"/>
        </w:rPr>
        <w:t>nought</w:t>
      </w:r>
      <w:proofErr w:type="spellEnd"/>
      <w:r w:rsidRPr="00ED74D5">
        <w:rPr>
          <w:color w:val="0000FF"/>
          <w:u w:val="single"/>
        </w:rPr>
        <w:t xml:space="preserve"> can endure, but is swept</w:t>
      </w:r>
    </w:p>
    <w:p w:rsidR="007916CB" w:rsidRPr="00ED74D5" w:rsidRDefault="007916CB" w:rsidP="007916CB">
      <w:pPr>
        <w:rPr>
          <w:color w:val="0000FF"/>
        </w:rPr>
      </w:pPr>
      <w:r w:rsidRPr="00ED74D5">
        <w:rPr>
          <w:color w:val="0000FF"/>
          <w:u w:val="single"/>
        </w:rPr>
        <w:t xml:space="preserve">onwards </w:t>
      </w:r>
      <w:r w:rsidRPr="00ED74D5">
        <w:rPr>
          <w:color w:val="0000FF"/>
        </w:rPr>
        <w:t xml:space="preserve">at once in the hurrying whirlpool of change; </w:t>
      </w:r>
      <w:r w:rsidRPr="00ED74D5">
        <w:rPr>
          <w:color w:val="0000FF"/>
          <w:u w:val="single"/>
        </w:rPr>
        <w:t xml:space="preserve">where a man, </w:t>
      </w:r>
      <w:r w:rsidRPr="00ED74D5">
        <w:rPr>
          <w:color w:val="0000FF"/>
        </w:rPr>
        <w:t>if</w:t>
      </w:r>
    </w:p>
    <w:p w:rsidR="007916CB" w:rsidRPr="00ED74D5" w:rsidRDefault="007916CB" w:rsidP="007916CB">
      <w:pPr>
        <w:rPr>
          <w:color w:val="0000FF"/>
        </w:rPr>
      </w:pPr>
      <w:r w:rsidRPr="00ED74D5">
        <w:rPr>
          <w:color w:val="0000FF"/>
        </w:rPr>
        <w:t xml:space="preserve">he is to keep erect at all, </w:t>
      </w:r>
      <w:r w:rsidRPr="00ED74D5">
        <w:rPr>
          <w:color w:val="0000FF"/>
          <w:u w:val="single"/>
        </w:rPr>
        <w:t>must always be advancing and moving</w:t>
      </w:r>
      <w:r w:rsidRPr="00ED74D5">
        <w:rPr>
          <w:color w:val="0000FF"/>
        </w:rPr>
        <w:t>, like</w:t>
      </w:r>
    </w:p>
    <w:p w:rsidR="007916CB" w:rsidRPr="00ED74D5" w:rsidRDefault="007916CB" w:rsidP="007916CB">
      <w:pPr>
        <w:rPr>
          <w:color w:val="0000FF"/>
          <w:u w:val="single"/>
        </w:rPr>
      </w:pPr>
      <w:r w:rsidRPr="00ED74D5">
        <w:rPr>
          <w:color w:val="0000FF"/>
        </w:rPr>
        <w:t xml:space="preserve">an acrobat on a rope--in such a world, </w:t>
      </w:r>
      <w:r w:rsidRPr="00ED74D5">
        <w:rPr>
          <w:color w:val="0000FF"/>
          <w:u w:val="single"/>
        </w:rPr>
        <w:t>happiness in inconceivable.</w:t>
      </w:r>
    </w:p>
    <w:p w:rsidR="007916CB" w:rsidRPr="00ED74D5" w:rsidRDefault="007916CB" w:rsidP="007916CB">
      <w:pPr>
        <w:rPr>
          <w:color w:val="0000FF"/>
        </w:rPr>
      </w:pPr>
      <w:r w:rsidRPr="00ED74D5">
        <w:rPr>
          <w:color w:val="0000FF"/>
        </w:rPr>
        <w:t xml:space="preserve">How can it dwell where, as Plato says, _continual Becoming and </w:t>
      </w:r>
      <w:proofErr w:type="gramStart"/>
      <w:r w:rsidRPr="00ED74D5">
        <w:rPr>
          <w:color w:val="0000FF"/>
        </w:rPr>
        <w:t>never</w:t>
      </w:r>
      <w:proofErr w:type="gramEnd"/>
    </w:p>
    <w:p w:rsidR="007916CB" w:rsidRPr="00ED74D5" w:rsidRDefault="007916CB" w:rsidP="007916CB">
      <w:pPr>
        <w:rPr>
          <w:color w:val="0000FF"/>
          <w:u w:val="single"/>
        </w:rPr>
      </w:pPr>
      <w:r w:rsidRPr="00ED74D5">
        <w:rPr>
          <w:color w:val="0000FF"/>
        </w:rPr>
        <w:t xml:space="preserve">Being_ is the sole form of existence? In the first place, </w:t>
      </w:r>
      <w:r w:rsidRPr="00ED74D5">
        <w:rPr>
          <w:color w:val="0000FF"/>
          <w:u w:val="single"/>
        </w:rPr>
        <w:t>a man never</w:t>
      </w:r>
    </w:p>
    <w:p w:rsidR="007916CB" w:rsidRPr="00ED74D5" w:rsidRDefault="007916CB" w:rsidP="007916CB">
      <w:pPr>
        <w:rPr>
          <w:color w:val="0000FF"/>
          <w:u w:val="single"/>
        </w:rPr>
      </w:pPr>
      <w:r w:rsidRPr="00ED74D5">
        <w:rPr>
          <w:color w:val="0000FF"/>
          <w:u w:val="single"/>
        </w:rPr>
        <w:t>is happy, but spends his whole life in striving after something which</w:t>
      </w:r>
    </w:p>
    <w:p w:rsidR="007916CB" w:rsidRPr="00ED74D5" w:rsidRDefault="007916CB" w:rsidP="007916CB">
      <w:pPr>
        <w:rPr>
          <w:color w:val="0000FF"/>
          <w:u w:val="single"/>
        </w:rPr>
      </w:pPr>
      <w:r w:rsidRPr="00ED74D5">
        <w:rPr>
          <w:color w:val="0000FF"/>
          <w:u w:val="single"/>
        </w:rPr>
        <w:t>he thinks will make him so; he seldom attains his goal, and when he</w:t>
      </w:r>
    </w:p>
    <w:p w:rsidR="007916CB" w:rsidRPr="00ED74D5" w:rsidRDefault="007916CB" w:rsidP="007916CB">
      <w:pPr>
        <w:rPr>
          <w:color w:val="0000FF"/>
          <w:u w:val="single"/>
        </w:rPr>
      </w:pPr>
      <w:r w:rsidRPr="00ED74D5">
        <w:rPr>
          <w:color w:val="0000FF"/>
          <w:u w:val="single"/>
        </w:rPr>
        <w:t>does, it is only to be disappointed; he is mostly shipwrecked in the</w:t>
      </w:r>
    </w:p>
    <w:p w:rsidR="007916CB" w:rsidRPr="00ED74D5" w:rsidRDefault="007916CB" w:rsidP="007916CB">
      <w:pPr>
        <w:rPr>
          <w:color w:val="0000FF"/>
          <w:u w:val="single"/>
        </w:rPr>
      </w:pPr>
      <w:r w:rsidRPr="00ED74D5">
        <w:rPr>
          <w:color w:val="0000FF"/>
          <w:u w:val="single"/>
        </w:rPr>
        <w:t>end, and comes into harbor with masts and rigging gone. And then, it</w:t>
      </w:r>
    </w:p>
    <w:p w:rsidR="007916CB" w:rsidRPr="00ED74D5" w:rsidRDefault="007916CB" w:rsidP="007916CB">
      <w:pPr>
        <w:rPr>
          <w:color w:val="0000FF"/>
        </w:rPr>
      </w:pPr>
      <w:r w:rsidRPr="00ED74D5">
        <w:rPr>
          <w:color w:val="0000FF"/>
          <w:u w:val="single"/>
        </w:rPr>
        <w:t xml:space="preserve">is all one whether he has been happy or miserable; </w:t>
      </w:r>
      <w:r w:rsidRPr="00ED74D5">
        <w:rPr>
          <w:color w:val="0000FF"/>
        </w:rPr>
        <w:t>for his life was</w:t>
      </w:r>
    </w:p>
    <w:p w:rsidR="007916CB" w:rsidRPr="00ED74D5" w:rsidRDefault="007916CB" w:rsidP="007916CB">
      <w:pPr>
        <w:rPr>
          <w:color w:val="0000FF"/>
        </w:rPr>
      </w:pPr>
      <w:r w:rsidRPr="00ED74D5">
        <w:rPr>
          <w:color w:val="0000FF"/>
        </w:rPr>
        <w:t>never anything more than a present moment always vanishing; and now it</w:t>
      </w:r>
    </w:p>
    <w:p w:rsidR="007916CB" w:rsidRPr="00ED74D5" w:rsidRDefault="007916CB" w:rsidP="007916CB">
      <w:pPr>
        <w:rPr>
          <w:color w:val="0000FF"/>
        </w:rPr>
      </w:pPr>
      <w:r w:rsidRPr="00ED74D5">
        <w:rPr>
          <w:color w:val="0000FF"/>
        </w:rPr>
        <w:t>is over.</w:t>
      </w:r>
    </w:p>
    <w:p w:rsidR="004F175F" w:rsidRPr="00ED74D5" w:rsidRDefault="007916CB" w:rsidP="004F175F">
      <w:pPr>
        <w:pStyle w:val="BlockTitle"/>
        <w:rPr>
          <w:color w:val="0000FF"/>
          <w:szCs w:val="36"/>
        </w:rPr>
      </w:pPr>
      <w:r w:rsidRPr="00ED74D5">
        <w:rPr>
          <w:color w:val="0000FF"/>
        </w:rPr>
        <w:br w:type="page"/>
      </w:r>
      <w:r w:rsidR="0030611F" w:rsidRPr="00ED74D5">
        <w:rPr>
          <w:color w:val="0000FF"/>
        </w:rPr>
        <w:t xml:space="preserve">THE </w:t>
      </w:r>
      <w:r w:rsidR="004F175F" w:rsidRPr="00ED74D5">
        <w:rPr>
          <w:color w:val="0000FF"/>
          <w:szCs w:val="36"/>
        </w:rPr>
        <w:t>SHELL</w:t>
      </w:r>
    </w:p>
    <w:p w:rsidR="004F175F" w:rsidRPr="00ED74D5" w:rsidRDefault="004F175F" w:rsidP="004F175F">
      <w:pPr>
        <w:rPr>
          <w:color w:val="0000FF"/>
        </w:rPr>
      </w:pPr>
    </w:p>
    <w:p w:rsidR="004F175F" w:rsidRPr="00ED74D5" w:rsidRDefault="004F175F" w:rsidP="004F175F">
      <w:pPr>
        <w:rPr>
          <w:color w:val="0000FF"/>
        </w:rPr>
      </w:pPr>
    </w:p>
    <w:p w:rsidR="004F175F" w:rsidRPr="00ED74D5" w:rsidRDefault="004F175F" w:rsidP="004F175F">
      <w:pPr>
        <w:rPr>
          <w:color w:val="0000FF"/>
        </w:rPr>
      </w:pPr>
      <w:r w:rsidRPr="00ED74D5">
        <w:rPr>
          <w:color w:val="0000FF"/>
        </w:rPr>
        <w:t xml:space="preserve">THE ONLY TRUE COMPASS TO GUIDE US THROUGH LIFE IS THE REALIZATION THAT LIFE IS PRISON.  THIS WILL ELIMINATE OUR SURPRISE AND THE EMOTIONS THAT WE FEEL TOWARDS EACH NEW MISERY AND DISSAPPOINTMENT.  </w:t>
      </w:r>
    </w:p>
    <w:p w:rsidR="004F175F" w:rsidRPr="00ED74D5" w:rsidRDefault="004F175F" w:rsidP="004F175F">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10" w:history="1">
        <w:r w:rsidRPr="00ED74D5">
          <w:rPr>
            <w:color w:val="0000FF"/>
            <w:u w:val="single"/>
          </w:rPr>
          <w:t>http://www.gutenberg.org/files/10732/10732-8.txt</w:t>
        </w:r>
      </w:hyperlink>
      <w:r w:rsidRPr="00ED74D5">
        <w:rPr>
          <w:color w:val="0000FF"/>
        </w:rPr>
        <w:t xml:space="preserve"> ACCESSED 8/1/05)</w:t>
      </w:r>
    </w:p>
    <w:p w:rsidR="004F175F" w:rsidRPr="00ED74D5" w:rsidRDefault="004F175F" w:rsidP="004F175F">
      <w:pPr>
        <w:rPr>
          <w:color w:val="0000FF"/>
        </w:rPr>
      </w:pPr>
    </w:p>
    <w:p w:rsidR="004F175F" w:rsidRPr="00ED74D5" w:rsidRDefault="004F175F" w:rsidP="004F175F">
      <w:pPr>
        <w:rPr>
          <w:color w:val="0000FF"/>
        </w:rPr>
      </w:pPr>
    </w:p>
    <w:p w:rsidR="004F175F" w:rsidRPr="00ED74D5" w:rsidRDefault="004F175F" w:rsidP="004F175F">
      <w:pPr>
        <w:rPr>
          <w:color w:val="0000FF"/>
        </w:rPr>
      </w:pPr>
      <w:r w:rsidRPr="00ED74D5">
        <w:rPr>
          <w:color w:val="0000FF"/>
          <w:u w:val="single"/>
        </w:rPr>
        <w:t>If you want a safe compass to guide you through life</w:t>
      </w:r>
      <w:r w:rsidRPr="00ED74D5">
        <w:rPr>
          <w:color w:val="0000FF"/>
        </w:rPr>
        <w:t>, and to banish</w:t>
      </w:r>
    </w:p>
    <w:p w:rsidR="004F175F" w:rsidRPr="00ED74D5" w:rsidRDefault="004F175F" w:rsidP="004F175F">
      <w:pPr>
        <w:rPr>
          <w:color w:val="0000FF"/>
          <w:u w:val="single"/>
        </w:rPr>
      </w:pPr>
      <w:r w:rsidRPr="00ED74D5">
        <w:rPr>
          <w:color w:val="0000FF"/>
        </w:rPr>
        <w:t xml:space="preserve">all doubt as to the right way of looking at it, </w:t>
      </w:r>
      <w:r w:rsidRPr="00ED74D5">
        <w:rPr>
          <w:color w:val="0000FF"/>
          <w:u w:val="single"/>
        </w:rPr>
        <w:t>you cannot do better</w:t>
      </w:r>
    </w:p>
    <w:p w:rsidR="004F175F" w:rsidRPr="00ED74D5" w:rsidRDefault="004F175F" w:rsidP="004F175F">
      <w:pPr>
        <w:rPr>
          <w:color w:val="0000FF"/>
        </w:rPr>
      </w:pPr>
      <w:r w:rsidRPr="00ED74D5">
        <w:rPr>
          <w:color w:val="0000FF"/>
          <w:u w:val="single"/>
        </w:rPr>
        <w:t xml:space="preserve">than </w:t>
      </w:r>
      <w:r w:rsidRPr="00ED74D5">
        <w:rPr>
          <w:color w:val="0000FF"/>
        </w:rPr>
        <w:t xml:space="preserve">accustom yourself </w:t>
      </w:r>
      <w:r w:rsidRPr="00ED74D5">
        <w:rPr>
          <w:color w:val="0000FF"/>
          <w:u w:val="single"/>
        </w:rPr>
        <w:t>to regard this world as a penitentiary</w:t>
      </w:r>
      <w:r w:rsidRPr="00ED74D5">
        <w:rPr>
          <w:color w:val="0000FF"/>
        </w:rPr>
        <w:t>, a</w:t>
      </w:r>
    </w:p>
    <w:p w:rsidR="004F175F" w:rsidRPr="00ED74D5" w:rsidRDefault="004F175F" w:rsidP="004F175F">
      <w:pPr>
        <w:rPr>
          <w:color w:val="0000FF"/>
        </w:rPr>
      </w:pPr>
      <w:r w:rsidRPr="00ED74D5">
        <w:rPr>
          <w:color w:val="0000FF"/>
        </w:rPr>
        <w:t xml:space="preserve">sort of a penal colony, or [Greek: </w:t>
      </w:r>
      <w:proofErr w:type="spellStart"/>
      <w:r w:rsidRPr="00ED74D5">
        <w:rPr>
          <w:color w:val="0000FF"/>
        </w:rPr>
        <w:t>ergastaerion</w:t>
      </w:r>
      <w:proofErr w:type="spellEnd"/>
      <w:r w:rsidRPr="00ED74D5">
        <w:rPr>
          <w:color w:val="0000FF"/>
        </w:rPr>
        <w:t>] as the earliest</w:t>
      </w:r>
    </w:p>
    <w:p w:rsidR="004F175F" w:rsidRPr="00ED74D5" w:rsidRDefault="004F175F" w:rsidP="004F175F">
      <w:pPr>
        <w:rPr>
          <w:color w:val="0000FF"/>
        </w:rPr>
      </w:pPr>
      <w:r w:rsidRPr="00ED74D5">
        <w:rPr>
          <w:color w:val="0000FF"/>
        </w:rPr>
        <w:t xml:space="preserve">philosopher called </w:t>
      </w:r>
      <w:proofErr w:type="gramStart"/>
      <w:r w:rsidRPr="00ED74D5">
        <w:rPr>
          <w:color w:val="0000FF"/>
        </w:rPr>
        <w:t>it.[</w:t>
      </w:r>
      <w:proofErr w:type="gramEnd"/>
      <w:r w:rsidRPr="00ED74D5">
        <w:rPr>
          <w:color w:val="0000FF"/>
        </w:rPr>
        <w:t>1] Amongst the Christian Fathers, Origen, with</w:t>
      </w:r>
    </w:p>
    <w:p w:rsidR="004F175F" w:rsidRPr="00ED74D5" w:rsidRDefault="004F175F" w:rsidP="004F175F">
      <w:pPr>
        <w:rPr>
          <w:color w:val="0000FF"/>
        </w:rPr>
      </w:pPr>
      <w:r w:rsidRPr="00ED74D5">
        <w:rPr>
          <w:color w:val="0000FF"/>
        </w:rPr>
        <w:t xml:space="preserve">praiseworthy courage, took this </w:t>
      </w:r>
      <w:proofErr w:type="gramStart"/>
      <w:r w:rsidRPr="00ED74D5">
        <w:rPr>
          <w:color w:val="0000FF"/>
        </w:rPr>
        <w:t>view,[</w:t>
      </w:r>
      <w:proofErr w:type="gramEnd"/>
      <w:r w:rsidRPr="00ED74D5">
        <w:rPr>
          <w:color w:val="0000FF"/>
        </w:rPr>
        <w:t>2] which is further justified by</w:t>
      </w:r>
    </w:p>
    <w:p w:rsidR="004F175F" w:rsidRPr="00ED74D5" w:rsidRDefault="004F175F" w:rsidP="004F175F">
      <w:pPr>
        <w:rPr>
          <w:color w:val="0000FF"/>
        </w:rPr>
      </w:pPr>
      <w:r w:rsidRPr="00ED74D5">
        <w:rPr>
          <w:color w:val="0000FF"/>
        </w:rPr>
        <w:t>certain objective theories of life. I refer, not to my own philosophy</w:t>
      </w:r>
    </w:p>
    <w:p w:rsidR="004F175F" w:rsidRPr="00ED74D5" w:rsidRDefault="004F175F" w:rsidP="004F175F">
      <w:pPr>
        <w:rPr>
          <w:color w:val="0000FF"/>
        </w:rPr>
      </w:pPr>
      <w:r w:rsidRPr="00ED74D5">
        <w:rPr>
          <w:color w:val="0000FF"/>
        </w:rPr>
        <w:t>alone, but to the wisdom of all ages, as expressed in Brahmanism and</w:t>
      </w:r>
    </w:p>
    <w:p w:rsidR="004F175F" w:rsidRPr="00ED74D5" w:rsidRDefault="004F175F" w:rsidP="004F175F">
      <w:pPr>
        <w:rPr>
          <w:color w:val="0000FF"/>
        </w:rPr>
      </w:pPr>
      <w:r w:rsidRPr="00ED74D5">
        <w:rPr>
          <w:color w:val="0000FF"/>
        </w:rPr>
        <w:t>Buddhism, and in the sayings of Greek philosophers like Empedocles and</w:t>
      </w:r>
    </w:p>
    <w:p w:rsidR="004F175F" w:rsidRPr="00ED74D5" w:rsidRDefault="004F175F" w:rsidP="004F175F">
      <w:pPr>
        <w:rPr>
          <w:color w:val="0000FF"/>
        </w:rPr>
      </w:pPr>
      <w:r w:rsidRPr="00ED74D5">
        <w:rPr>
          <w:color w:val="0000FF"/>
        </w:rPr>
        <w:t xml:space="preserve">Pythagoras; as also by </w:t>
      </w:r>
      <w:smartTag w:uri="urn:schemas-microsoft-com:office:smarttags" w:element="City">
        <w:smartTag w:uri="urn:schemas-microsoft-com:office:smarttags" w:element="place">
          <w:r w:rsidRPr="00ED74D5">
            <w:rPr>
              <w:color w:val="0000FF"/>
            </w:rPr>
            <w:t>Cicero</w:t>
          </w:r>
        </w:smartTag>
      </w:smartTag>
      <w:r w:rsidRPr="00ED74D5">
        <w:rPr>
          <w:color w:val="0000FF"/>
        </w:rPr>
        <w:t>, in his remark that the wise men of old</w:t>
      </w:r>
    </w:p>
    <w:p w:rsidR="004F175F" w:rsidRPr="00ED74D5" w:rsidRDefault="004F175F" w:rsidP="004F175F">
      <w:pPr>
        <w:rPr>
          <w:color w:val="0000FF"/>
        </w:rPr>
      </w:pPr>
      <w:r w:rsidRPr="00ED74D5">
        <w:rPr>
          <w:color w:val="0000FF"/>
        </w:rPr>
        <w:t>used to teach that we come into this world to pay the penalty of crime</w:t>
      </w:r>
    </w:p>
    <w:p w:rsidR="004F175F" w:rsidRPr="00ED74D5" w:rsidRDefault="004F175F" w:rsidP="004F175F">
      <w:pPr>
        <w:rPr>
          <w:color w:val="0000FF"/>
        </w:rPr>
      </w:pPr>
      <w:r w:rsidRPr="00ED74D5">
        <w:rPr>
          <w:color w:val="0000FF"/>
        </w:rPr>
        <w:t>committed in another state of existence--a doctrine which formed</w:t>
      </w:r>
    </w:p>
    <w:p w:rsidR="004F175F" w:rsidRPr="00ED74D5" w:rsidRDefault="004F175F" w:rsidP="004F175F">
      <w:pPr>
        <w:rPr>
          <w:color w:val="0000FF"/>
        </w:rPr>
      </w:pPr>
      <w:r w:rsidRPr="00ED74D5">
        <w:rPr>
          <w:color w:val="0000FF"/>
        </w:rPr>
        <w:t xml:space="preserve">part of the initiation into the </w:t>
      </w:r>
      <w:proofErr w:type="gramStart"/>
      <w:r w:rsidRPr="00ED74D5">
        <w:rPr>
          <w:color w:val="0000FF"/>
        </w:rPr>
        <w:t>mysteries.[</w:t>
      </w:r>
      <w:proofErr w:type="gramEnd"/>
      <w:r w:rsidRPr="00ED74D5">
        <w:rPr>
          <w:color w:val="0000FF"/>
        </w:rPr>
        <w:t xml:space="preserve">3] And </w:t>
      </w:r>
      <w:proofErr w:type="spellStart"/>
      <w:r w:rsidRPr="00ED74D5">
        <w:rPr>
          <w:color w:val="0000FF"/>
        </w:rPr>
        <w:t>Vanini</w:t>
      </w:r>
      <w:proofErr w:type="spellEnd"/>
      <w:r w:rsidRPr="00ED74D5">
        <w:rPr>
          <w:color w:val="0000FF"/>
        </w:rPr>
        <w:t>--whom his</w:t>
      </w:r>
    </w:p>
    <w:p w:rsidR="004F175F" w:rsidRPr="00ED74D5" w:rsidRDefault="004F175F" w:rsidP="004F175F">
      <w:pPr>
        <w:rPr>
          <w:color w:val="0000FF"/>
        </w:rPr>
      </w:pPr>
      <w:r w:rsidRPr="00ED74D5">
        <w:rPr>
          <w:color w:val="0000FF"/>
        </w:rPr>
        <w:t>contemporaries burned, finding that an easier task than to confute</w:t>
      </w:r>
    </w:p>
    <w:p w:rsidR="004F175F" w:rsidRPr="00ED74D5" w:rsidRDefault="004F175F" w:rsidP="004F175F">
      <w:pPr>
        <w:rPr>
          <w:color w:val="0000FF"/>
        </w:rPr>
      </w:pPr>
      <w:r w:rsidRPr="00ED74D5">
        <w:rPr>
          <w:color w:val="0000FF"/>
        </w:rPr>
        <w:t>him--puts the same thing in a very forcible way. _Man_, he says, _is</w:t>
      </w:r>
    </w:p>
    <w:p w:rsidR="004F175F" w:rsidRPr="00ED74D5" w:rsidRDefault="004F175F" w:rsidP="004F175F">
      <w:pPr>
        <w:rPr>
          <w:color w:val="0000FF"/>
        </w:rPr>
      </w:pPr>
      <w:proofErr w:type="gramStart"/>
      <w:r w:rsidRPr="00ED74D5">
        <w:rPr>
          <w:color w:val="0000FF"/>
        </w:rPr>
        <w:t>so</w:t>
      </w:r>
      <w:proofErr w:type="gramEnd"/>
      <w:r w:rsidRPr="00ED74D5">
        <w:rPr>
          <w:color w:val="0000FF"/>
        </w:rPr>
        <w:t xml:space="preserve"> full of every kind of misery that, were it not repugnant to the</w:t>
      </w:r>
    </w:p>
    <w:p w:rsidR="004F175F" w:rsidRPr="00ED74D5" w:rsidRDefault="004F175F" w:rsidP="004F175F">
      <w:pPr>
        <w:rPr>
          <w:color w:val="0000FF"/>
        </w:rPr>
      </w:pPr>
      <w:r w:rsidRPr="00ED74D5">
        <w:rPr>
          <w:color w:val="0000FF"/>
        </w:rPr>
        <w:t>Christian religion, I should venture to affirm that if evil spirits</w:t>
      </w:r>
    </w:p>
    <w:p w:rsidR="004F175F" w:rsidRPr="00ED74D5" w:rsidRDefault="004F175F" w:rsidP="004F175F">
      <w:pPr>
        <w:rPr>
          <w:color w:val="0000FF"/>
        </w:rPr>
      </w:pPr>
      <w:r w:rsidRPr="00ED74D5">
        <w:rPr>
          <w:color w:val="0000FF"/>
        </w:rPr>
        <w:t>exist at all, they have posed into human form and are now atoning for</w:t>
      </w:r>
    </w:p>
    <w:p w:rsidR="004F175F" w:rsidRPr="00ED74D5" w:rsidRDefault="004F175F" w:rsidP="004F175F">
      <w:pPr>
        <w:rPr>
          <w:color w:val="0000FF"/>
        </w:rPr>
      </w:pPr>
      <w:r w:rsidRPr="00ED74D5">
        <w:rPr>
          <w:color w:val="0000FF"/>
        </w:rPr>
        <w:t>their crimes</w:t>
      </w:r>
      <w:proofErr w:type="gramStart"/>
      <w:r w:rsidRPr="00ED74D5">
        <w:rPr>
          <w:color w:val="0000FF"/>
        </w:rPr>
        <w:t>_.[</w:t>
      </w:r>
      <w:proofErr w:type="gramEnd"/>
      <w:r w:rsidRPr="00ED74D5">
        <w:rPr>
          <w:color w:val="0000FF"/>
        </w:rPr>
        <w:t>4] And true Christianity--using the word in its right</w:t>
      </w:r>
    </w:p>
    <w:p w:rsidR="004F175F" w:rsidRPr="00ED74D5" w:rsidRDefault="004F175F" w:rsidP="004F175F">
      <w:pPr>
        <w:rPr>
          <w:color w:val="0000FF"/>
        </w:rPr>
      </w:pPr>
      <w:r w:rsidRPr="00ED74D5">
        <w:rPr>
          <w:color w:val="0000FF"/>
        </w:rPr>
        <w:t>sense--also regards our existence as the consequence of sin and error.</w:t>
      </w:r>
    </w:p>
    <w:p w:rsidR="004F175F" w:rsidRPr="00ED74D5" w:rsidRDefault="004F175F" w:rsidP="004F175F">
      <w:pPr>
        <w:rPr>
          <w:color w:val="0000FF"/>
          <w:u w:val="single"/>
        </w:rPr>
      </w:pPr>
      <w:r w:rsidRPr="00ED74D5">
        <w:rPr>
          <w:color w:val="0000FF"/>
          <w:u w:val="single"/>
        </w:rPr>
        <w:t>If you accustom yourself to this view of life you will regulate your</w:t>
      </w:r>
    </w:p>
    <w:p w:rsidR="004F175F" w:rsidRPr="00ED74D5" w:rsidRDefault="004F175F" w:rsidP="004F175F">
      <w:pPr>
        <w:rPr>
          <w:color w:val="0000FF"/>
          <w:u w:val="single"/>
        </w:rPr>
      </w:pPr>
      <w:r w:rsidRPr="00ED74D5">
        <w:rPr>
          <w:color w:val="0000FF"/>
          <w:u w:val="single"/>
        </w:rPr>
        <w:t>expectations accordingly, and cease to look upon all its disagreeable</w:t>
      </w:r>
    </w:p>
    <w:p w:rsidR="004F175F" w:rsidRPr="00ED74D5" w:rsidRDefault="004F175F" w:rsidP="004F175F">
      <w:pPr>
        <w:rPr>
          <w:color w:val="0000FF"/>
          <w:u w:val="single"/>
        </w:rPr>
      </w:pPr>
      <w:r w:rsidRPr="00ED74D5">
        <w:rPr>
          <w:color w:val="0000FF"/>
          <w:u w:val="single"/>
        </w:rPr>
        <w:t>incidents</w:t>
      </w:r>
      <w:r w:rsidRPr="00ED74D5">
        <w:rPr>
          <w:color w:val="0000FF"/>
        </w:rPr>
        <w:t xml:space="preserve">, great and small, </w:t>
      </w:r>
      <w:r w:rsidRPr="00ED74D5">
        <w:rPr>
          <w:color w:val="0000FF"/>
          <w:u w:val="single"/>
        </w:rPr>
        <w:t>its sufferings, its worries, its misery,</w:t>
      </w:r>
    </w:p>
    <w:p w:rsidR="004F175F" w:rsidRPr="00ED74D5" w:rsidRDefault="004F175F" w:rsidP="004F175F">
      <w:pPr>
        <w:rPr>
          <w:color w:val="0000FF"/>
          <w:u w:val="single"/>
        </w:rPr>
      </w:pPr>
      <w:r w:rsidRPr="00ED74D5">
        <w:rPr>
          <w:color w:val="0000FF"/>
          <w:u w:val="single"/>
        </w:rPr>
        <w:t>as anything unusual or irregular</w:t>
      </w:r>
      <w:r w:rsidRPr="00ED74D5">
        <w:rPr>
          <w:color w:val="0000FF"/>
        </w:rPr>
        <w:t xml:space="preserve">; nay, </w:t>
      </w:r>
      <w:r w:rsidRPr="00ED74D5">
        <w:rPr>
          <w:color w:val="0000FF"/>
          <w:u w:val="single"/>
        </w:rPr>
        <w:t>you will find that everything</w:t>
      </w:r>
    </w:p>
    <w:p w:rsidR="004F175F" w:rsidRPr="00ED74D5" w:rsidRDefault="004F175F" w:rsidP="004F175F">
      <w:pPr>
        <w:rPr>
          <w:color w:val="0000FF"/>
          <w:u w:val="single"/>
        </w:rPr>
      </w:pPr>
      <w:r w:rsidRPr="00ED74D5">
        <w:rPr>
          <w:color w:val="0000FF"/>
          <w:u w:val="single"/>
        </w:rPr>
        <w:t>is as it should be, in a world where each of us pays the penalty of</w:t>
      </w:r>
    </w:p>
    <w:p w:rsidR="004F175F" w:rsidRPr="00ED74D5" w:rsidRDefault="004F175F" w:rsidP="004F175F">
      <w:pPr>
        <w:rPr>
          <w:color w:val="0000FF"/>
          <w:u w:val="single"/>
        </w:rPr>
      </w:pPr>
      <w:r w:rsidRPr="00ED74D5">
        <w:rPr>
          <w:color w:val="0000FF"/>
          <w:u w:val="single"/>
        </w:rPr>
        <w:t>existence in his own peculiar way. Amongst the evils of a penal colony</w:t>
      </w:r>
    </w:p>
    <w:p w:rsidR="004F175F" w:rsidRPr="00ED74D5" w:rsidRDefault="004F175F" w:rsidP="004F175F">
      <w:pPr>
        <w:rPr>
          <w:color w:val="0000FF"/>
          <w:u w:val="single"/>
        </w:rPr>
      </w:pPr>
      <w:r w:rsidRPr="00ED74D5">
        <w:rPr>
          <w:color w:val="0000FF"/>
          <w:u w:val="single"/>
        </w:rPr>
        <w:t>is the society of those who form it; and if the reader is worthy of</w:t>
      </w:r>
    </w:p>
    <w:p w:rsidR="004F175F" w:rsidRPr="00ED74D5" w:rsidRDefault="004F175F" w:rsidP="004F175F">
      <w:pPr>
        <w:rPr>
          <w:color w:val="0000FF"/>
          <w:u w:val="single"/>
        </w:rPr>
      </w:pPr>
      <w:r w:rsidRPr="00ED74D5">
        <w:rPr>
          <w:color w:val="0000FF"/>
          <w:u w:val="single"/>
        </w:rPr>
        <w:t>better company, he will need no words from me to remind him of what he</w:t>
      </w:r>
    </w:p>
    <w:p w:rsidR="004F175F" w:rsidRPr="00ED74D5" w:rsidRDefault="004F175F" w:rsidP="004F175F">
      <w:pPr>
        <w:rPr>
          <w:color w:val="0000FF"/>
        </w:rPr>
      </w:pPr>
      <w:proofErr w:type="gramStart"/>
      <w:r w:rsidRPr="00ED74D5">
        <w:rPr>
          <w:color w:val="0000FF"/>
          <w:u w:val="single"/>
        </w:rPr>
        <w:t>has to</w:t>
      </w:r>
      <w:proofErr w:type="gramEnd"/>
      <w:r w:rsidRPr="00ED74D5">
        <w:rPr>
          <w:color w:val="0000FF"/>
          <w:u w:val="single"/>
        </w:rPr>
        <w:t xml:space="preserve"> put up with at present. </w:t>
      </w:r>
      <w:r w:rsidRPr="00ED74D5">
        <w:rPr>
          <w:color w:val="0000FF"/>
        </w:rPr>
        <w:t>If he has a soul above the common, or</w:t>
      </w:r>
    </w:p>
    <w:p w:rsidR="004F175F" w:rsidRPr="00ED74D5" w:rsidRDefault="004F175F" w:rsidP="004F175F">
      <w:pPr>
        <w:rPr>
          <w:color w:val="0000FF"/>
        </w:rPr>
      </w:pPr>
      <w:r w:rsidRPr="00ED74D5">
        <w:rPr>
          <w:color w:val="0000FF"/>
        </w:rPr>
        <w:t>if he is a man of genius, he will occasionally feel like some noble</w:t>
      </w:r>
    </w:p>
    <w:p w:rsidR="004F175F" w:rsidRPr="00ED74D5" w:rsidRDefault="004F175F" w:rsidP="004F175F">
      <w:pPr>
        <w:rPr>
          <w:color w:val="0000FF"/>
        </w:rPr>
      </w:pPr>
      <w:r w:rsidRPr="00ED74D5">
        <w:rPr>
          <w:color w:val="0000FF"/>
        </w:rPr>
        <w:t>prisoner of state, condemned to work in the galleys with common</w:t>
      </w:r>
    </w:p>
    <w:p w:rsidR="004F175F" w:rsidRPr="00ED74D5" w:rsidRDefault="004F175F" w:rsidP="004F175F">
      <w:pPr>
        <w:rPr>
          <w:color w:val="0000FF"/>
        </w:rPr>
      </w:pPr>
      <w:r w:rsidRPr="00ED74D5">
        <w:rPr>
          <w:color w:val="0000FF"/>
        </w:rPr>
        <w:t>criminals; and he will follow his example and try to isolate himself.</w:t>
      </w:r>
    </w:p>
    <w:p w:rsidR="004F175F" w:rsidRPr="00ED74D5" w:rsidRDefault="004F175F" w:rsidP="004F175F">
      <w:pPr>
        <w:rPr>
          <w:color w:val="0000FF"/>
          <w:u w:val="single"/>
        </w:rPr>
      </w:pPr>
      <w:r w:rsidRPr="00ED74D5">
        <w:rPr>
          <w:color w:val="0000FF"/>
        </w:rPr>
        <w:t xml:space="preserve">In general, however, it should be said that </w:t>
      </w:r>
      <w:r w:rsidRPr="00ED74D5">
        <w:rPr>
          <w:color w:val="0000FF"/>
          <w:u w:val="single"/>
        </w:rPr>
        <w:t>this view of life will</w:t>
      </w:r>
    </w:p>
    <w:p w:rsidR="004F175F" w:rsidRPr="00ED74D5" w:rsidRDefault="004F175F" w:rsidP="004F175F">
      <w:pPr>
        <w:rPr>
          <w:color w:val="0000FF"/>
          <w:u w:val="single"/>
        </w:rPr>
      </w:pPr>
      <w:r w:rsidRPr="00ED74D5">
        <w:rPr>
          <w:color w:val="0000FF"/>
          <w:u w:val="single"/>
        </w:rPr>
        <w:t>enable us to contemplate the so-called imperfections of the great</w:t>
      </w:r>
    </w:p>
    <w:p w:rsidR="004F175F" w:rsidRPr="00ED74D5" w:rsidRDefault="004F175F" w:rsidP="004F175F">
      <w:pPr>
        <w:rPr>
          <w:color w:val="0000FF"/>
          <w:u w:val="single"/>
        </w:rPr>
      </w:pPr>
      <w:r w:rsidRPr="00ED74D5">
        <w:rPr>
          <w:color w:val="0000FF"/>
          <w:u w:val="single"/>
        </w:rPr>
        <w:t>majority of men, their moral and intellectual deficiencies and the</w:t>
      </w:r>
    </w:p>
    <w:p w:rsidR="004F175F" w:rsidRPr="00ED74D5" w:rsidRDefault="004F175F" w:rsidP="004F175F">
      <w:pPr>
        <w:rPr>
          <w:color w:val="0000FF"/>
        </w:rPr>
      </w:pPr>
      <w:r w:rsidRPr="00ED74D5">
        <w:rPr>
          <w:color w:val="0000FF"/>
          <w:u w:val="single"/>
        </w:rPr>
        <w:t>resulting base type of countenance, without any surprise</w:t>
      </w:r>
      <w:r w:rsidRPr="00ED74D5">
        <w:rPr>
          <w:color w:val="0000FF"/>
        </w:rPr>
        <w:t>, to say</w:t>
      </w:r>
    </w:p>
    <w:p w:rsidR="004F175F" w:rsidRPr="00ED74D5" w:rsidRDefault="004F175F" w:rsidP="004F175F">
      <w:pPr>
        <w:rPr>
          <w:color w:val="0000FF"/>
          <w:u w:val="single"/>
        </w:rPr>
      </w:pPr>
      <w:r w:rsidRPr="00ED74D5">
        <w:rPr>
          <w:color w:val="0000FF"/>
        </w:rPr>
        <w:t xml:space="preserve">nothing of indignation; </w:t>
      </w:r>
      <w:r w:rsidRPr="00ED74D5">
        <w:rPr>
          <w:color w:val="0000FF"/>
          <w:u w:val="single"/>
        </w:rPr>
        <w:t>for we shall never cease to reflect where we</w:t>
      </w:r>
    </w:p>
    <w:p w:rsidR="004F175F" w:rsidRPr="00ED74D5" w:rsidRDefault="004F175F" w:rsidP="004F175F">
      <w:pPr>
        <w:rPr>
          <w:color w:val="0000FF"/>
          <w:u w:val="single"/>
        </w:rPr>
      </w:pPr>
      <w:r w:rsidRPr="00ED74D5">
        <w:rPr>
          <w:color w:val="0000FF"/>
          <w:u w:val="single"/>
        </w:rPr>
        <w:t>are, and that the men about us are beings conceived and born in</w:t>
      </w:r>
    </w:p>
    <w:p w:rsidR="004F175F" w:rsidRPr="00ED74D5" w:rsidRDefault="004F175F" w:rsidP="004F175F">
      <w:pPr>
        <w:rPr>
          <w:color w:val="0000FF"/>
        </w:rPr>
      </w:pPr>
      <w:r w:rsidRPr="00ED74D5">
        <w:rPr>
          <w:color w:val="0000FF"/>
          <w:u w:val="single"/>
        </w:rPr>
        <w:t>sin, and living to atone for it</w:t>
      </w:r>
      <w:r w:rsidRPr="00ED74D5">
        <w:rPr>
          <w:color w:val="0000FF"/>
        </w:rPr>
        <w:t>. That is what Christianity means in</w:t>
      </w:r>
    </w:p>
    <w:p w:rsidR="004F175F" w:rsidRPr="00ED74D5" w:rsidRDefault="004F175F" w:rsidP="004F175F">
      <w:pPr>
        <w:rPr>
          <w:color w:val="0000FF"/>
        </w:rPr>
      </w:pPr>
      <w:r w:rsidRPr="00ED74D5">
        <w:rPr>
          <w:color w:val="0000FF"/>
        </w:rPr>
        <w:t>speaking of the sinful nature of man.</w:t>
      </w:r>
    </w:p>
    <w:p w:rsidR="004F175F" w:rsidRPr="00ED74D5" w:rsidRDefault="004F175F" w:rsidP="004F175F">
      <w:pPr>
        <w:rPr>
          <w:color w:val="0000FF"/>
        </w:rPr>
      </w:pPr>
    </w:p>
    <w:p w:rsidR="004F175F" w:rsidRPr="00ED74D5" w:rsidRDefault="004F175F" w:rsidP="004F175F">
      <w:pPr>
        <w:pStyle w:val="BlockTitle"/>
        <w:rPr>
          <w:color w:val="0000FF"/>
          <w:szCs w:val="36"/>
        </w:rPr>
      </w:pPr>
      <w:r w:rsidRPr="00ED74D5">
        <w:rPr>
          <w:color w:val="0000FF"/>
        </w:rPr>
        <w:br w:type="page"/>
      </w:r>
      <w:r w:rsidR="0030611F" w:rsidRPr="00ED74D5">
        <w:rPr>
          <w:color w:val="0000FF"/>
        </w:rPr>
        <w:t xml:space="preserve">THE </w:t>
      </w:r>
      <w:r w:rsidRPr="00ED74D5">
        <w:rPr>
          <w:color w:val="0000FF"/>
          <w:szCs w:val="36"/>
        </w:rPr>
        <w:t>SHELL</w:t>
      </w:r>
    </w:p>
    <w:p w:rsidR="004F175F" w:rsidRPr="00ED74D5" w:rsidRDefault="004F175F" w:rsidP="004F175F">
      <w:pPr>
        <w:rPr>
          <w:color w:val="0000FF"/>
        </w:rPr>
      </w:pPr>
    </w:p>
    <w:p w:rsidR="004F175F" w:rsidRPr="00ED74D5" w:rsidRDefault="004F175F" w:rsidP="004F175F">
      <w:pPr>
        <w:rPr>
          <w:color w:val="0000FF"/>
        </w:rPr>
      </w:pPr>
      <w:r w:rsidRPr="00ED74D5">
        <w:rPr>
          <w:color w:val="0000FF"/>
        </w:rPr>
        <w:t>A/T LIFE IS INTRINSICALLY VALUABLE</w:t>
      </w:r>
    </w:p>
    <w:p w:rsidR="004F175F" w:rsidRPr="00ED74D5" w:rsidRDefault="004F175F" w:rsidP="004F175F">
      <w:pPr>
        <w:rPr>
          <w:color w:val="0000FF"/>
        </w:rPr>
      </w:pPr>
      <w:r w:rsidRPr="00ED74D5">
        <w:rPr>
          <w:color w:val="0000FF"/>
        </w:rPr>
        <w:t>LIFE IS MEANINGLESS, ACHIEVEMENT OF OUR AIMS CAN ONLY RESULT IN A LIFE NAGATING BOREDOM, WHICH PROVES THAT LIFE HAS NO INTRINSIC MEANING</w:t>
      </w:r>
    </w:p>
    <w:p w:rsidR="004F175F" w:rsidRPr="00ED74D5" w:rsidRDefault="004F175F" w:rsidP="004F175F">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11" w:history="1">
        <w:r w:rsidRPr="00ED74D5">
          <w:rPr>
            <w:color w:val="0000FF"/>
            <w:u w:val="single"/>
          </w:rPr>
          <w:t>http://www.gutenberg.org/files/10732/10732-8.txt</w:t>
        </w:r>
      </w:hyperlink>
      <w:r w:rsidRPr="00ED74D5">
        <w:rPr>
          <w:color w:val="0000FF"/>
        </w:rPr>
        <w:t xml:space="preserve"> ACCESSED 8/1/05)</w:t>
      </w:r>
    </w:p>
    <w:p w:rsidR="004F175F" w:rsidRPr="00ED74D5" w:rsidRDefault="004F175F" w:rsidP="004F175F">
      <w:pPr>
        <w:rPr>
          <w:color w:val="0000FF"/>
        </w:rPr>
      </w:pPr>
    </w:p>
    <w:p w:rsidR="004F175F" w:rsidRPr="00ED74D5" w:rsidRDefault="004F175F" w:rsidP="004F175F">
      <w:pPr>
        <w:rPr>
          <w:color w:val="0000FF"/>
        </w:rPr>
      </w:pPr>
      <w:r w:rsidRPr="00ED74D5">
        <w:rPr>
          <w:color w:val="0000FF"/>
          <w:u w:val="single"/>
        </w:rPr>
        <w:t>Life presents itself chiefly as a task</w:t>
      </w:r>
      <w:r w:rsidRPr="00ED74D5">
        <w:rPr>
          <w:color w:val="0000FF"/>
        </w:rPr>
        <w:t>--the task, I mean, of</w:t>
      </w:r>
    </w:p>
    <w:p w:rsidR="004F175F" w:rsidRPr="00ED74D5" w:rsidRDefault="004F175F" w:rsidP="004F175F">
      <w:pPr>
        <w:rPr>
          <w:color w:val="0000FF"/>
          <w:u w:val="single"/>
        </w:rPr>
      </w:pPr>
      <w:r w:rsidRPr="00ED74D5">
        <w:rPr>
          <w:color w:val="0000FF"/>
        </w:rPr>
        <w:t>subsisting at all, _</w:t>
      </w:r>
      <w:proofErr w:type="spellStart"/>
      <w:r w:rsidRPr="00ED74D5">
        <w:rPr>
          <w:color w:val="0000FF"/>
        </w:rPr>
        <w:t>gagner</w:t>
      </w:r>
      <w:proofErr w:type="spellEnd"/>
      <w:r w:rsidRPr="00ED74D5">
        <w:rPr>
          <w:color w:val="0000FF"/>
        </w:rPr>
        <w:t xml:space="preserve"> </w:t>
      </w:r>
      <w:proofErr w:type="spellStart"/>
      <w:r w:rsidRPr="00ED74D5">
        <w:rPr>
          <w:color w:val="0000FF"/>
        </w:rPr>
        <w:t>sa</w:t>
      </w:r>
      <w:proofErr w:type="spellEnd"/>
      <w:r w:rsidRPr="00ED74D5">
        <w:rPr>
          <w:color w:val="0000FF"/>
        </w:rPr>
        <w:t xml:space="preserve"> vie_. </w:t>
      </w:r>
      <w:r w:rsidRPr="00ED74D5">
        <w:rPr>
          <w:color w:val="0000FF"/>
          <w:u w:val="single"/>
        </w:rPr>
        <w:t>If this is accomplished, life is a</w:t>
      </w:r>
    </w:p>
    <w:p w:rsidR="004F175F" w:rsidRPr="00ED74D5" w:rsidRDefault="004F175F" w:rsidP="004F175F">
      <w:pPr>
        <w:rPr>
          <w:color w:val="0000FF"/>
          <w:u w:val="single"/>
        </w:rPr>
      </w:pPr>
      <w:r w:rsidRPr="00ED74D5">
        <w:rPr>
          <w:color w:val="0000FF"/>
          <w:u w:val="single"/>
        </w:rPr>
        <w:t>burden, and then there comes the second task of doing something with</w:t>
      </w:r>
    </w:p>
    <w:p w:rsidR="004F175F" w:rsidRPr="00ED74D5" w:rsidRDefault="004F175F" w:rsidP="004F175F">
      <w:pPr>
        <w:rPr>
          <w:color w:val="0000FF"/>
        </w:rPr>
      </w:pPr>
      <w:r w:rsidRPr="00ED74D5">
        <w:rPr>
          <w:color w:val="0000FF"/>
          <w:u w:val="single"/>
        </w:rPr>
        <w:t>that which has been won</w:t>
      </w:r>
      <w:r w:rsidRPr="00ED74D5">
        <w:rPr>
          <w:color w:val="0000FF"/>
        </w:rPr>
        <w:t>--of warding off boredom, which, like a bird</w:t>
      </w:r>
    </w:p>
    <w:p w:rsidR="004F175F" w:rsidRPr="00ED74D5" w:rsidRDefault="004F175F" w:rsidP="004F175F">
      <w:pPr>
        <w:rPr>
          <w:color w:val="0000FF"/>
        </w:rPr>
      </w:pPr>
      <w:r w:rsidRPr="00ED74D5">
        <w:rPr>
          <w:color w:val="0000FF"/>
        </w:rPr>
        <w:t>of prey, hovers over us, ready to fall wherever it sees a life secure</w:t>
      </w:r>
    </w:p>
    <w:p w:rsidR="004F175F" w:rsidRPr="00ED74D5" w:rsidRDefault="004F175F" w:rsidP="004F175F">
      <w:pPr>
        <w:rPr>
          <w:color w:val="0000FF"/>
          <w:u w:val="single"/>
        </w:rPr>
      </w:pPr>
      <w:r w:rsidRPr="00ED74D5">
        <w:rPr>
          <w:color w:val="0000FF"/>
        </w:rPr>
        <w:t xml:space="preserve">from need. </w:t>
      </w:r>
      <w:r w:rsidRPr="00ED74D5">
        <w:rPr>
          <w:color w:val="0000FF"/>
          <w:u w:val="single"/>
        </w:rPr>
        <w:t>The first task is to win something; the second, to banish</w:t>
      </w:r>
    </w:p>
    <w:p w:rsidR="004F175F" w:rsidRPr="00ED74D5" w:rsidRDefault="004F175F" w:rsidP="004F175F">
      <w:pPr>
        <w:rPr>
          <w:color w:val="0000FF"/>
        </w:rPr>
      </w:pPr>
      <w:r w:rsidRPr="00ED74D5">
        <w:rPr>
          <w:color w:val="0000FF"/>
          <w:u w:val="single"/>
        </w:rPr>
        <w:t>the feeling that it has been won; otherwise it is a burden.</w:t>
      </w:r>
    </w:p>
    <w:p w:rsidR="004F175F" w:rsidRPr="00ED74D5" w:rsidRDefault="004F175F" w:rsidP="004F175F">
      <w:pPr>
        <w:rPr>
          <w:color w:val="0000FF"/>
          <w:u w:val="single"/>
        </w:rPr>
      </w:pPr>
      <w:r w:rsidRPr="00ED74D5">
        <w:rPr>
          <w:color w:val="0000FF"/>
          <w:u w:val="single"/>
        </w:rPr>
        <w:t xml:space="preserve">Human life must be </w:t>
      </w:r>
      <w:proofErr w:type="gramStart"/>
      <w:r w:rsidRPr="00ED74D5">
        <w:rPr>
          <w:color w:val="0000FF"/>
          <w:u w:val="single"/>
        </w:rPr>
        <w:t>some kind of mistake</w:t>
      </w:r>
      <w:proofErr w:type="gramEnd"/>
      <w:r w:rsidRPr="00ED74D5">
        <w:rPr>
          <w:color w:val="0000FF"/>
          <w:u w:val="single"/>
        </w:rPr>
        <w:t>. The truth of this will be</w:t>
      </w:r>
    </w:p>
    <w:p w:rsidR="004F175F" w:rsidRPr="00ED74D5" w:rsidRDefault="004F175F" w:rsidP="004F175F">
      <w:pPr>
        <w:rPr>
          <w:color w:val="0000FF"/>
          <w:u w:val="single"/>
        </w:rPr>
      </w:pPr>
      <w:r w:rsidRPr="00ED74D5">
        <w:rPr>
          <w:color w:val="0000FF"/>
          <w:u w:val="single"/>
        </w:rPr>
        <w:t>sufficiently obvious if we only remember that man is a compound of</w:t>
      </w:r>
    </w:p>
    <w:p w:rsidR="004F175F" w:rsidRPr="00ED74D5" w:rsidRDefault="004F175F" w:rsidP="004F175F">
      <w:pPr>
        <w:rPr>
          <w:color w:val="0000FF"/>
          <w:u w:val="single"/>
        </w:rPr>
      </w:pPr>
      <w:r w:rsidRPr="00ED74D5">
        <w:rPr>
          <w:color w:val="0000FF"/>
          <w:u w:val="single"/>
        </w:rPr>
        <w:t xml:space="preserve">needs </w:t>
      </w:r>
      <w:r w:rsidRPr="00ED74D5">
        <w:rPr>
          <w:color w:val="0000FF"/>
        </w:rPr>
        <w:t>and necessities hard to satisfy</w:t>
      </w:r>
      <w:r w:rsidRPr="00ED74D5">
        <w:rPr>
          <w:color w:val="0000FF"/>
          <w:u w:val="single"/>
        </w:rPr>
        <w:t>; and that even when they are</w:t>
      </w:r>
    </w:p>
    <w:p w:rsidR="004F175F" w:rsidRPr="00ED74D5" w:rsidRDefault="004F175F" w:rsidP="004F175F">
      <w:pPr>
        <w:rPr>
          <w:color w:val="0000FF"/>
          <w:u w:val="single"/>
        </w:rPr>
      </w:pPr>
      <w:r w:rsidRPr="00ED74D5">
        <w:rPr>
          <w:color w:val="0000FF"/>
          <w:u w:val="single"/>
        </w:rPr>
        <w:t>satisfied, all he obtains is a state of painlessness, where nothing</w:t>
      </w:r>
    </w:p>
    <w:p w:rsidR="004F175F" w:rsidRPr="00ED74D5" w:rsidRDefault="004F175F" w:rsidP="004F175F">
      <w:pPr>
        <w:rPr>
          <w:color w:val="0000FF"/>
          <w:u w:val="single"/>
        </w:rPr>
      </w:pPr>
      <w:r w:rsidRPr="00ED74D5">
        <w:rPr>
          <w:color w:val="0000FF"/>
          <w:u w:val="single"/>
        </w:rPr>
        <w:t>remains to him but abandonment to boredom. This is direct proof that</w:t>
      </w:r>
    </w:p>
    <w:p w:rsidR="004F175F" w:rsidRPr="00ED74D5" w:rsidRDefault="004F175F" w:rsidP="004F175F">
      <w:pPr>
        <w:rPr>
          <w:color w:val="0000FF"/>
          <w:u w:val="single"/>
        </w:rPr>
      </w:pPr>
      <w:r w:rsidRPr="00ED74D5">
        <w:rPr>
          <w:color w:val="0000FF"/>
          <w:u w:val="single"/>
        </w:rPr>
        <w:t xml:space="preserve">existence has no real value </w:t>
      </w:r>
      <w:proofErr w:type="gramStart"/>
      <w:r w:rsidRPr="00ED74D5">
        <w:rPr>
          <w:color w:val="0000FF"/>
          <w:u w:val="single"/>
        </w:rPr>
        <w:t>in itself;</w:t>
      </w:r>
      <w:proofErr w:type="gramEnd"/>
      <w:r w:rsidRPr="00ED74D5">
        <w:rPr>
          <w:color w:val="0000FF"/>
          <w:u w:val="single"/>
        </w:rPr>
        <w:t xml:space="preserve"> for what is boredom but the</w:t>
      </w:r>
    </w:p>
    <w:p w:rsidR="004F175F" w:rsidRPr="00ED74D5" w:rsidRDefault="004F175F" w:rsidP="004F175F">
      <w:pPr>
        <w:rPr>
          <w:color w:val="0000FF"/>
        </w:rPr>
      </w:pPr>
      <w:r w:rsidRPr="00ED74D5">
        <w:rPr>
          <w:color w:val="0000FF"/>
          <w:u w:val="single"/>
        </w:rPr>
        <w:t>feeling of the emptiness of life? If life</w:t>
      </w:r>
      <w:r w:rsidRPr="00ED74D5">
        <w:rPr>
          <w:color w:val="0000FF"/>
        </w:rPr>
        <w:t>--the craving for which</w:t>
      </w:r>
    </w:p>
    <w:p w:rsidR="004F175F" w:rsidRPr="00ED74D5" w:rsidRDefault="004F175F" w:rsidP="004F175F">
      <w:pPr>
        <w:rPr>
          <w:color w:val="0000FF"/>
          <w:u w:val="single"/>
        </w:rPr>
      </w:pPr>
      <w:r w:rsidRPr="00ED74D5">
        <w:rPr>
          <w:color w:val="0000FF"/>
        </w:rPr>
        <w:t>is the very essence of our being--</w:t>
      </w:r>
      <w:r w:rsidRPr="00ED74D5">
        <w:rPr>
          <w:color w:val="0000FF"/>
          <w:u w:val="single"/>
        </w:rPr>
        <w:t xml:space="preserve">were possessed of any </w:t>
      </w:r>
      <w:proofErr w:type="gramStart"/>
      <w:r w:rsidRPr="00ED74D5">
        <w:rPr>
          <w:color w:val="0000FF"/>
          <w:u w:val="single"/>
        </w:rPr>
        <w:t>positive</w:t>
      </w:r>
      <w:proofErr w:type="gramEnd"/>
    </w:p>
    <w:p w:rsidR="004F175F" w:rsidRPr="00ED74D5" w:rsidRDefault="004F175F" w:rsidP="004F175F">
      <w:pPr>
        <w:rPr>
          <w:color w:val="0000FF"/>
          <w:u w:val="single"/>
        </w:rPr>
      </w:pPr>
      <w:r w:rsidRPr="00ED74D5">
        <w:rPr>
          <w:color w:val="0000FF"/>
          <w:u w:val="single"/>
        </w:rPr>
        <w:t>intrinsic value, there would be no such thing as boredom at all: mere</w:t>
      </w:r>
    </w:p>
    <w:p w:rsidR="004F175F" w:rsidRPr="00ED74D5" w:rsidRDefault="004F175F" w:rsidP="004F175F">
      <w:pPr>
        <w:rPr>
          <w:color w:val="0000FF"/>
          <w:u w:val="single"/>
        </w:rPr>
      </w:pPr>
      <w:r w:rsidRPr="00ED74D5">
        <w:rPr>
          <w:color w:val="0000FF"/>
          <w:u w:val="single"/>
        </w:rPr>
        <w:t xml:space="preserve">existence would satisfy us </w:t>
      </w:r>
      <w:proofErr w:type="gramStart"/>
      <w:r w:rsidRPr="00ED74D5">
        <w:rPr>
          <w:color w:val="0000FF"/>
          <w:u w:val="single"/>
        </w:rPr>
        <w:t>in itself, and</w:t>
      </w:r>
      <w:proofErr w:type="gramEnd"/>
      <w:r w:rsidRPr="00ED74D5">
        <w:rPr>
          <w:color w:val="0000FF"/>
          <w:u w:val="single"/>
        </w:rPr>
        <w:t xml:space="preserve"> we should want for nothing.</w:t>
      </w:r>
    </w:p>
    <w:p w:rsidR="004F175F" w:rsidRPr="00ED74D5" w:rsidRDefault="004F175F" w:rsidP="004F175F">
      <w:pPr>
        <w:rPr>
          <w:color w:val="0000FF"/>
          <w:u w:val="single"/>
        </w:rPr>
      </w:pPr>
      <w:r w:rsidRPr="00ED74D5">
        <w:rPr>
          <w:color w:val="0000FF"/>
          <w:u w:val="single"/>
        </w:rPr>
        <w:t>But as it is, we take no delight in existence except when we are</w:t>
      </w:r>
    </w:p>
    <w:p w:rsidR="004F175F" w:rsidRPr="00ED74D5" w:rsidRDefault="004F175F" w:rsidP="004F175F">
      <w:pPr>
        <w:rPr>
          <w:color w:val="0000FF"/>
          <w:u w:val="single"/>
        </w:rPr>
      </w:pPr>
      <w:r w:rsidRPr="00ED74D5">
        <w:rPr>
          <w:color w:val="0000FF"/>
          <w:u w:val="single"/>
        </w:rPr>
        <w:t>struggling for something; and then distance and difficulties to be</w:t>
      </w:r>
    </w:p>
    <w:p w:rsidR="004F175F" w:rsidRPr="00ED74D5" w:rsidRDefault="004F175F" w:rsidP="004F175F">
      <w:pPr>
        <w:rPr>
          <w:color w:val="0000FF"/>
          <w:u w:val="single"/>
        </w:rPr>
      </w:pPr>
      <w:r w:rsidRPr="00ED74D5">
        <w:rPr>
          <w:color w:val="0000FF"/>
          <w:u w:val="single"/>
        </w:rPr>
        <w:t>overcome make our goal look as though it would satisfy us</w:t>
      </w:r>
      <w:r w:rsidRPr="00ED74D5">
        <w:rPr>
          <w:color w:val="0000FF"/>
        </w:rPr>
        <w:t>--</w:t>
      </w:r>
      <w:r w:rsidRPr="00ED74D5">
        <w:rPr>
          <w:color w:val="0000FF"/>
          <w:u w:val="single"/>
        </w:rPr>
        <w:t>an illusion</w:t>
      </w:r>
    </w:p>
    <w:p w:rsidR="004F175F" w:rsidRPr="00ED74D5" w:rsidRDefault="004F175F" w:rsidP="004F175F">
      <w:pPr>
        <w:rPr>
          <w:color w:val="0000FF"/>
          <w:u w:val="single"/>
        </w:rPr>
      </w:pPr>
      <w:r w:rsidRPr="00ED74D5">
        <w:rPr>
          <w:color w:val="0000FF"/>
          <w:u w:val="single"/>
        </w:rPr>
        <w:t>which vanishes when we reach it; or else when we are occupied with</w:t>
      </w:r>
    </w:p>
    <w:p w:rsidR="004F175F" w:rsidRPr="00ED74D5" w:rsidRDefault="004F175F" w:rsidP="004F175F">
      <w:pPr>
        <w:rPr>
          <w:color w:val="0000FF"/>
        </w:rPr>
      </w:pPr>
      <w:r w:rsidRPr="00ED74D5">
        <w:rPr>
          <w:color w:val="0000FF"/>
          <w:u w:val="single"/>
        </w:rPr>
        <w:t>some purely intellectual interest</w:t>
      </w:r>
      <w:r w:rsidRPr="00ED74D5">
        <w:rPr>
          <w:color w:val="0000FF"/>
        </w:rPr>
        <w:t xml:space="preserve">--when </w:t>
      </w:r>
      <w:proofErr w:type="gramStart"/>
      <w:r w:rsidRPr="00ED74D5">
        <w:rPr>
          <w:color w:val="0000FF"/>
        </w:rPr>
        <w:t>in reality we</w:t>
      </w:r>
      <w:proofErr w:type="gramEnd"/>
      <w:r w:rsidRPr="00ED74D5">
        <w:rPr>
          <w:color w:val="0000FF"/>
        </w:rPr>
        <w:t xml:space="preserve"> have stepped</w:t>
      </w:r>
    </w:p>
    <w:p w:rsidR="004F175F" w:rsidRPr="00ED74D5" w:rsidRDefault="004F175F" w:rsidP="004F175F">
      <w:pPr>
        <w:rPr>
          <w:color w:val="0000FF"/>
        </w:rPr>
      </w:pPr>
      <w:r w:rsidRPr="00ED74D5">
        <w:rPr>
          <w:color w:val="0000FF"/>
        </w:rPr>
        <w:t>forth from life to look upon it from the outside, much after the</w:t>
      </w:r>
    </w:p>
    <w:p w:rsidR="004F175F" w:rsidRPr="00ED74D5" w:rsidRDefault="004F175F" w:rsidP="004F175F">
      <w:pPr>
        <w:rPr>
          <w:color w:val="0000FF"/>
          <w:u w:val="single"/>
        </w:rPr>
      </w:pPr>
      <w:r w:rsidRPr="00ED74D5">
        <w:rPr>
          <w:color w:val="0000FF"/>
        </w:rPr>
        <w:t xml:space="preserve">manner of spectators at a play. </w:t>
      </w:r>
      <w:r w:rsidRPr="00ED74D5">
        <w:rPr>
          <w:color w:val="0000FF"/>
          <w:u w:val="single"/>
        </w:rPr>
        <w:t>And even sensual pleasure itself means</w:t>
      </w:r>
    </w:p>
    <w:p w:rsidR="004F175F" w:rsidRPr="00ED74D5" w:rsidRDefault="004F175F" w:rsidP="004F175F">
      <w:pPr>
        <w:rPr>
          <w:color w:val="0000FF"/>
          <w:u w:val="single"/>
        </w:rPr>
      </w:pPr>
      <w:r w:rsidRPr="00ED74D5">
        <w:rPr>
          <w:color w:val="0000FF"/>
          <w:u w:val="single"/>
        </w:rPr>
        <w:t>nothing but a struggle and aspiration, ceasing the moment its aim is</w:t>
      </w:r>
    </w:p>
    <w:p w:rsidR="004F175F" w:rsidRPr="00ED74D5" w:rsidRDefault="004F175F" w:rsidP="004F175F">
      <w:pPr>
        <w:rPr>
          <w:color w:val="0000FF"/>
          <w:u w:val="single"/>
        </w:rPr>
      </w:pPr>
      <w:r w:rsidRPr="00ED74D5">
        <w:rPr>
          <w:color w:val="0000FF"/>
          <w:u w:val="single"/>
        </w:rPr>
        <w:t>attained. Whenever we are not occupied in one of these ways, but cast</w:t>
      </w:r>
    </w:p>
    <w:p w:rsidR="004F175F" w:rsidRPr="00ED74D5" w:rsidRDefault="004F175F" w:rsidP="004F175F">
      <w:pPr>
        <w:rPr>
          <w:color w:val="0000FF"/>
          <w:u w:val="single"/>
        </w:rPr>
      </w:pPr>
      <w:r w:rsidRPr="00ED74D5">
        <w:rPr>
          <w:color w:val="0000FF"/>
          <w:u w:val="single"/>
        </w:rPr>
        <w:t xml:space="preserve">upon </w:t>
      </w:r>
      <w:proofErr w:type="gramStart"/>
      <w:r w:rsidRPr="00ED74D5">
        <w:rPr>
          <w:color w:val="0000FF"/>
          <w:u w:val="single"/>
        </w:rPr>
        <w:t>existence</w:t>
      </w:r>
      <w:proofErr w:type="gramEnd"/>
      <w:r w:rsidRPr="00ED74D5">
        <w:rPr>
          <w:color w:val="0000FF"/>
          <w:u w:val="single"/>
        </w:rPr>
        <w:t xml:space="preserve"> itself, its vain and worthless nature is brought home</w:t>
      </w:r>
    </w:p>
    <w:p w:rsidR="004F175F" w:rsidRPr="00ED74D5" w:rsidRDefault="004F175F" w:rsidP="004F175F">
      <w:pPr>
        <w:rPr>
          <w:color w:val="0000FF"/>
        </w:rPr>
      </w:pPr>
      <w:r w:rsidRPr="00ED74D5">
        <w:rPr>
          <w:color w:val="0000FF"/>
          <w:u w:val="single"/>
        </w:rPr>
        <w:t>to us</w:t>
      </w:r>
      <w:r w:rsidRPr="00ED74D5">
        <w:rPr>
          <w:color w:val="0000FF"/>
        </w:rPr>
        <w:t>; and this is what we mean by boredom. The hankering after what</w:t>
      </w:r>
    </w:p>
    <w:p w:rsidR="004F175F" w:rsidRPr="00ED74D5" w:rsidRDefault="004F175F" w:rsidP="004F175F">
      <w:pPr>
        <w:rPr>
          <w:color w:val="0000FF"/>
        </w:rPr>
      </w:pPr>
      <w:r w:rsidRPr="00ED74D5">
        <w:rPr>
          <w:color w:val="0000FF"/>
        </w:rPr>
        <w:t>is strange and uncommon--an innate and ineradicable tendency of human</w:t>
      </w:r>
    </w:p>
    <w:p w:rsidR="004F175F" w:rsidRPr="00ED74D5" w:rsidRDefault="004F175F" w:rsidP="004F175F">
      <w:pPr>
        <w:rPr>
          <w:color w:val="0000FF"/>
        </w:rPr>
      </w:pPr>
      <w:r w:rsidRPr="00ED74D5">
        <w:rPr>
          <w:color w:val="0000FF"/>
        </w:rPr>
        <w:t>nature--shows how glad we are at any interruption of that natural</w:t>
      </w:r>
    </w:p>
    <w:p w:rsidR="004F175F" w:rsidRPr="00ED74D5" w:rsidRDefault="004F175F" w:rsidP="004F175F">
      <w:pPr>
        <w:rPr>
          <w:color w:val="0000FF"/>
        </w:rPr>
      </w:pPr>
      <w:r w:rsidRPr="00ED74D5">
        <w:rPr>
          <w:color w:val="0000FF"/>
        </w:rPr>
        <w:t>course of affairs which is so very tedious.</w:t>
      </w:r>
    </w:p>
    <w:p w:rsidR="004F175F" w:rsidRPr="00ED74D5" w:rsidRDefault="004F175F" w:rsidP="004F175F">
      <w:pPr>
        <w:rPr>
          <w:color w:val="0000FF"/>
          <w:u w:val="single"/>
        </w:rPr>
      </w:pPr>
      <w:r w:rsidRPr="00ED74D5">
        <w:rPr>
          <w:color w:val="0000FF"/>
        </w:rPr>
        <w:t xml:space="preserve">That this most perfect manifestation of the will to live, </w:t>
      </w:r>
      <w:r w:rsidRPr="00ED74D5">
        <w:rPr>
          <w:color w:val="0000FF"/>
          <w:u w:val="single"/>
        </w:rPr>
        <w:t>the human</w:t>
      </w:r>
    </w:p>
    <w:p w:rsidR="004F175F" w:rsidRPr="00ED74D5" w:rsidRDefault="004F175F" w:rsidP="004F175F">
      <w:pPr>
        <w:rPr>
          <w:color w:val="0000FF"/>
          <w:u w:val="single"/>
        </w:rPr>
      </w:pPr>
      <w:r w:rsidRPr="00ED74D5">
        <w:rPr>
          <w:color w:val="0000FF"/>
          <w:u w:val="single"/>
        </w:rPr>
        <w:t>organism, with the cunning and complex working of its machinery,</w:t>
      </w:r>
    </w:p>
    <w:p w:rsidR="004F175F" w:rsidRPr="00ED74D5" w:rsidRDefault="004F175F" w:rsidP="004F175F">
      <w:pPr>
        <w:rPr>
          <w:color w:val="0000FF"/>
          <w:u w:val="single"/>
        </w:rPr>
      </w:pPr>
      <w:r w:rsidRPr="00ED74D5">
        <w:rPr>
          <w:color w:val="0000FF"/>
          <w:u w:val="single"/>
        </w:rPr>
        <w:t>must fall to dust and yield up itself and all its strivings to</w:t>
      </w:r>
    </w:p>
    <w:p w:rsidR="004F175F" w:rsidRPr="00ED74D5" w:rsidRDefault="004F175F" w:rsidP="004F175F">
      <w:pPr>
        <w:rPr>
          <w:color w:val="0000FF"/>
        </w:rPr>
      </w:pPr>
      <w:r w:rsidRPr="00ED74D5">
        <w:rPr>
          <w:color w:val="0000FF"/>
          <w:u w:val="single"/>
        </w:rPr>
        <w:t xml:space="preserve">extinction--this is the naïve way in which Nature, </w:t>
      </w:r>
      <w:r w:rsidRPr="00ED74D5">
        <w:rPr>
          <w:color w:val="0000FF"/>
        </w:rPr>
        <w:t>who is always so</w:t>
      </w:r>
    </w:p>
    <w:p w:rsidR="004F175F" w:rsidRPr="00ED74D5" w:rsidRDefault="004F175F" w:rsidP="004F175F">
      <w:pPr>
        <w:rPr>
          <w:color w:val="0000FF"/>
          <w:u w:val="single"/>
        </w:rPr>
      </w:pPr>
      <w:r w:rsidRPr="00ED74D5">
        <w:rPr>
          <w:color w:val="0000FF"/>
        </w:rPr>
        <w:t xml:space="preserve">true and sincere in what she says, </w:t>
      </w:r>
      <w:r w:rsidRPr="00ED74D5">
        <w:rPr>
          <w:color w:val="0000FF"/>
          <w:u w:val="single"/>
        </w:rPr>
        <w:t>proclaims the whole struggle of</w:t>
      </w:r>
    </w:p>
    <w:p w:rsidR="004F175F" w:rsidRPr="00ED74D5" w:rsidRDefault="004F175F" w:rsidP="004F175F">
      <w:pPr>
        <w:rPr>
          <w:color w:val="0000FF"/>
          <w:u w:val="single"/>
        </w:rPr>
      </w:pPr>
      <w:r w:rsidRPr="00ED74D5">
        <w:rPr>
          <w:color w:val="0000FF"/>
          <w:u w:val="single"/>
        </w:rPr>
        <w:t>this will as in its very essence barren and unprofitable. Were it of</w:t>
      </w:r>
    </w:p>
    <w:p w:rsidR="004F175F" w:rsidRPr="00ED74D5" w:rsidRDefault="004F175F" w:rsidP="004F175F">
      <w:pPr>
        <w:rPr>
          <w:color w:val="0000FF"/>
          <w:u w:val="single"/>
        </w:rPr>
      </w:pPr>
      <w:r w:rsidRPr="00ED74D5">
        <w:rPr>
          <w:color w:val="0000FF"/>
          <w:u w:val="single"/>
        </w:rPr>
        <w:t xml:space="preserve">any value </w:t>
      </w:r>
      <w:proofErr w:type="gramStart"/>
      <w:r w:rsidRPr="00ED74D5">
        <w:rPr>
          <w:color w:val="0000FF"/>
          <w:u w:val="single"/>
        </w:rPr>
        <w:t>in itself, anything</w:t>
      </w:r>
      <w:proofErr w:type="gramEnd"/>
      <w:r w:rsidRPr="00ED74D5">
        <w:rPr>
          <w:color w:val="0000FF"/>
          <w:u w:val="single"/>
        </w:rPr>
        <w:t xml:space="preserve"> unconditioned and absolute, it could not</w:t>
      </w:r>
    </w:p>
    <w:p w:rsidR="004F175F" w:rsidRPr="00ED74D5" w:rsidRDefault="004F175F" w:rsidP="004F175F">
      <w:pPr>
        <w:rPr>
          <w:color w:val="0000FF"/>
          <w:u w:val="single"/>
        </w:rPr>
      </w:pPr>
      <w:proofErr w:type="gramStart"/>
      <w:r w:rsidRPr="00ED74D5">
        <w:rPr>
          <w:color w:val="0000FF"/>
          <w:u w:val="single"/>
        </w:rPr>
        <w:t>thus</w:t>
      </w:r>
      <w:proofErr w:type="gramEnd"/>
      <w:r w:rsidRPr="00ED74D5">
        <w:rPr>
          <w:color w:val="0000FF"/>
          <w:u w:val="single"/>
        </w:rPr>
        <w:t xml:space="preserve"> end in mere nothing.</w:t>
      </w:r>
    </w:p>
    <w:p w:rsidR="007916CB" w:rsidRPr="00ED74D5" w:rsidRDefault="007916CB" w:rsidP="007916CB">
      <w:pPr>
        <w:rPr>
          <w:color w:val="0000FF"/>
        </w:rPr>
      </w:pPr>
    </w:p>
    <w:p w:rsidR="004F175F" w:rsidRPr="00ED74D5" w:rsidRDefault="004F175F" w:rsidP="007916CB">
      <w:pPr>
        <w:rPr>
          <w:color w:val="0000FF"/>
        </w:rPr>
      </w:pPr>
    </w:p>
    <w:p w:rsidR="004F175F" w:rsidRPr="00ED74D5" w:rsidRDefault="004F175F" w:rsidP="007916CB">
      <w:pPr>
        <w:rPr>
          <w:color w:val="0000FF"/>
        </w:rPr>
      </w:pPr>
    </w:p>
    <w:p w:rsidR="004F175F" w:rsidRPr="00ED74D5" w:rsidRDefault="004F175F" w:rsidP="004F175F">
      <w:pPr>
        <w:pStyle w:val="BlockTitle"/>
        <w:rPr>
          <w:color w:val="0000FF"/>
          <w:szCs w:val="36"/>
        </w:rPr>
      </w:pPr>
      <w:r w:rsidRPr="00ED74D5">
        <w:rPr>
          <w:color w:val="0000FF"/>
        </w:rPr>
        <w:br w:type="page"/>
      </w:r>
      <w:r w:rsidRPr="00ED74D5">
        <w:rPr>
          <w:color w:val="0000FF"/>
          <w:szCs w:val="36"/>
        </w:rPr>
        <w:t>LINX-FUTURE HARMS</w:t>
      </w:r>
    </w:p>
    <w:p w:rsidR="004F175F" w:rsidRPr="00ED74D5" w:rsidRDefault="004F175F" w:rsidP="004F175F">
      <w:pPr>
        <w:rPr>
          <w:color w:val="0000FF"/>
        </w:rPr>
      </w:pPr>
    </w:p>
    <w:p w:rsidR="004F175F" w:rsidRPr="00ED74D5" w:rsidRDefault="004F175F" w:rsidP="004F175F">
      <w:pPr>
        <w:rPr>
          <w:color w:val="0000FF"/>
        </w:rPr>
      </w:pPr>
      <w:r w:rsidRPr="00ED74D5">
        <w:rPr>
          <w:color w:val="0000FF"/>
        </w:rPr>
        <w:t xml:space="preserve">THE CHIEF SOURCE OF OUR SUSCEPTIBILITY TO SUFFERING IS AN ORIENTATION TOWARDS FUTURE HARMS.  THE UNDERMINES OUR PLACIDITY IN THE FACE OF SUFFERING AND MAKES </w:t>
      </w:r>
      <w:smartTag w:uri="urn:schemas-microsoft-com:office:smarttags" w:element="country-region">
        <w:smartTag w:uri="urn:schemas-microsoft-com:office:smarttags" w:element="place">
          <w:r w:rsidRPr="00ED74D5">
            <w:rPr>
              <w:color w:val="0000FF"/>
            </w:rPr>
            <w:t>US</w:t>
          </w:r>
        </w:smartTag>
      </w:smartTag>
      <w:r w:rsidRPr="00ED74D5">
        <w:rPr>
          <w:color w:val="0000FF"/>
        </w:rPr>
        <w:t xml:space="preserve"> MERCURIAL, OVERJOYED AT ONE MOMENT, SUICIDAL AT THE NEXT.</w:t>
      </w:r>
    </w:p>
    <w:p w:rsidR="004F175F" w:rsidRPr="00ED74D5" w:rsidRDefault="004F175F" w:rsidP="004F175F">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12" w:history="1">
        <w:r w:rsidRPr="00ED74D5">
          <w:rPr>
            <w:color w:val="0000FF"/>
            <w:u w:val="single"/>
          </w:rPr>
          <w:t>http://www.gutenberg.org/files/10732/10732-8.txt</w:t>
        </w:r>
      </w:hyperlink>
      <w:r w:rsidRPr="00ED74D5">
        <w:rPr>
          <w:color w:val="0000FF"/>
        </w:rPr>
        <w:t xml:space="preserve"> ACCESSED 8/1/05)</w:t>
      </w:r>
    </w:p>
    <w:p w:rsidR="004F175F" w:rsidRPr="00ED74D5" w:rsidRDefault="004F175F" w:rsidP="004F175F">
      <w:pPr>
        <w:rPr>
          <w:color w:val="0000FF"/>
        </w:rPr>
      </w:pPr>
    </w:p>
    <w:p w:rsidR="004F175F" w:rsidRPr="00ED74D5" w:rsidRDefault="004F175F" w:rsidP="004F175F">
      <w:pPr>
        <w:rPr>
          <w:color w:val="0000FF"/>
          <w:u w:val="single"/>
        </w:rPr>
      </w:pPr>
      <w:r w:rsidRPr="00ED74D5">
        <w:rPr>
          <w:color w:val="0000FF"/>
          <w:u w:val="single"/>
        </w:rPr>
        <w:t xml:space="preserve">The chief source of </w:t>
      </w:r>
      <w:r w:rsidRPr="00ED74D5">
        <w:rPr>
          <w:color w:val="0000FF"/>
        </w:rPr>
        <w:t xml:space="preserve">all this </w:t>
      </w:r>
      <w:r w:rsidRPr="00ED74D5">
        <w:rPr>
          <w:color w:val="0000FF"/>
          <w:u w:val="single"/>
        </w:rPr>
        <w:t>passion is that thought for what is</w:t>
      </w:r>
    </w:p>
    <w:p w:rsidR="004F175F" w:rsidRPr="00ED74D5" w:rsidRDefault="004F175F" w:rsidP="004F175F">
      <w:pPr>
        <w:rPr>
          <w:color w:val="0000FF"/>
          <w:u w:val="single"/>
        </w:rPr>
      </w:pPr>
      <w:r w:rsidRPr="00ED74D5">
        <w:rPr>
          <w:color w:val="0000FF"/>
          <w:u w:val="single"/>
        </w:rPr>
        <w:t>absent and future, which</w:t>
      </w:r>
      <w:r w:rsidRPr="00ED74D5">
        <w:rPr>
          <w:color w:val="0000FF"/>
        </w:rPr>
        <w:t xml:space="preserve">, with man, </w:t>
      </w:r>
      <w:r w:rsidRPr="00ED74D5">
        <w:rPr>
          <w:color w:val="0000FF"/>
          <w:u w:val="single"/>
        </w:rPr>
        <w:t>exercises such a powerful</w:t>
      </w:r>
    </w:p>
    <w:p w:rsidR="004F175F" w:rsidRPr="00ED74D5" w:rsidRDefault="004F175F" w:rsidP="004F175F">
      <w:pPr>
        <w:rPr>
          <w:color w:val="0000FF"/>
          <w:u w:val="single"/>
        </w:rPr>
      </w:pPr>
      <w:r w:rsidRPr="00ED74D5">
        <w:rPr>
          <w:color w:val="0000FF"/>
          <w:u w:val="single"/>
        </w:rPr>
        <w:t xml:space="preserve">influence </w:t>
      </w:r>
      <w:r w:rsidRPr="00ED74D5">
        <w:rPr>
          <w:color w:val="0000FF"/>
        </w:rPr>
        <w:t xml:space="preserve">upon all he does. </w:t>
      </w:r>
      <w:r w:rsidRPr="00ED74D5">
        <w:rPr>
          <w:color w:val="0000FF"/>
          <w:u w:val="single"/>
        </w:rPr>
        <w:t>It is this that is the real origin of</w:t>
      </w:r>
    </w:p>
    <w:p w:rsidR="004F175F" w:rsidRPr="00ED74D5" w:rsidRDefault="004F175F" w:rsidP="004F175F">
      <w:pPr>
        <w:rPr>
          <w:color w:val="0000FF"/>
        </w:rPr>
      </w:pPr>
      <w:r w:rsidRPr="00ED74D5">
        <w:rPr>
          <w:color w:val="0000FF"/>
          <w:u w:val="single"/>
        </w:rPr>
        <w:t>his cares, his hopes, his fears</w:t>
      </w:r>
      <w:r w:rsidRPr="00ED74D5">
        <w:rPr>
          <w:color w:val="0000FF"/>
        </w:rPr>
        <w:t>--emotions which affect him much</w:t>
      </w:r>
    </w:p>
    <w:p w:rsidR="004F175F" w:rsidRPr="00ED74D5" w:rsidRDefault="004F175F" w:rsidP="004F175F">
      <w:pPr>
        <w:rPr>
          <w:color w:val="0000FF"/>
        </w:rPr>
      </w:pPr>
      <w:r w:rsidRPr="00ED74D5">
        <w:rPr>
          <w:color w:val="0000FF"/>
        </w:rPr>
        <w:t>more deeply than could ever be the case with those present joys</w:t>
      </w:r>
    </w:p>
    <w:p w:rsidR="004F175F" w:rsidRPr="00ED74D5" w:rsidRDefault="004F175F" w:rsidP="004F175F">
      <w:pPr>
        <w:rPr>
          <w:color w:val="0000FF"/>
          <w:u w:val="single"/>
        </w:rPr>
      </w:pPr>
      <w:r w:rsidRPr="00ED74D5">
        <w:rPr>
          <w:color w:val="0000FF"/>
        </w:rPr>
        <w:t xml:space="preserve">and sufferings to which the brute is confined. </w:t>
      </w:r>
      <w:r w:rsidRPr="00ED74D5">
        <w:rPr>
          <w:color w:val="0000FF"/>
          <w:u w:val="single"/>
        </w:rPr>
        <w:t xml:space="preserve">In his </w:t>
      </w:r>
      <w:proofErr w:type="gramStart"/>
      <w:r w:rsidRPr="00ED74D5">
        <w:rPr>
          <w:color w:val="0000FF"/>
          <w:u w:val="single"/>
        </w:rPr>
        <w:t>powers</w:t>
      </w:r>
      <w:proofErr w:type="gramEnd"/>
      <w:r w:rsidRPr="00ED74D5">
        <w:rPr>
          <w:color w:val="0000FF"/>
          <w:u w:val="single"/>
        </w:rPr>
        <w:t xml:space="preserve"> of</w:t>
      </w:r>
    </w:p>
    <w:p w:rsidR="004F175F" w:rsidRPr="00ED74D5" w:rsidRDefault="004F175F" w:rsidP="004F175F">
      <w:pPr>
        <w:rPr>
          <w:color w:val="0000FF"/>
          <w:u w:val="single"/>
        </w:rPr>
      </w:pPr>
      <w:r w:rsidRPr="00ED74D5">
        <w:rPr>
          <w:color w:val="0000FF"/>
          <w:u w:val="single"/>
        </w:rPr>
        <w:t>reflection, memory and foresight, man possesses</w:t>
      </w:r>
      <w:r w:rsidRPr="00ED74D5">
        <w:rPr>
          <w:color w:val="0000FF"/>
        </w:rPr>
        <w:t xml:space="preserve">, as it were, </w:t>
      </w:r>
      <w:r w:rsidRPr="00ED74D5">
        <w:rPr>
          <w:color w:val="0000FF"/>
          <w:u w:val="single"/>
        </w:rPr>
        <w:t>a machine</w:t>
      </w:r>
    </w:p>
    <w:p w:rsidR="004F175F" w:rsidRPr="00ED74D5" w:rsidRDefault="004F175F" w:rsidP="004F175F">
      <w:pPr>
        <w:rPr>
          <w:color w:val="0000FF"/>
          <w:u w:val="single"/>
        </w:rPr>
      </w:pPr>
      <w:r w:rsidRPr="00ED74D5">
        <w:rPr>
          <w:color w:val="0000FF"/>
          <w:u w:val="single"/>
        </w:rPr>
        <w:t>for condensing and storing up his pleasures and his sorrows. But the</w:t>
      </w:r>
    </w:p>
    <w:p w:rsidR="004F175F" w:rsidRPr="00ED74D5" w:rsidRDefault="004F175F" w:rsidP="004F175F">
      <w:pPr>
        <w:rPr>
          <w:color w:val="0000FF"/>
          <w:u w:val="single"/>
        </w:rPr>
      </w:pPr>
      <w:r w:rsidRPr="00ED74D5">
        <w:rPr>
          <w:color w:val="0000FF"/>
          <w:u w:val="single"/>
        </w:rPr>
        <w:t>brute has nothing of the kind; whenever it is in pain, it is as though</w:t>
      </w:r>
    </w:p>
    <w:p w:rsidR="004F175F" w:rsidRPr="00ED74D5" w:rsidRDefault="004F175F" w:rsidP="004F175F">
      <w:pPr>
        <w:rPr>
          <w:color w:val="0000FF"/>
          <w:u w:val="single"/>
        </w:rPr>
      </w:pPr>
      <w:r w:rsidRPr="00ED74D5">
        <w:rPr>
          <w:color w:val="0000FF"/>
          <w:u w:val="single"/>
        </w:rPr>
        <w:t xml:space="preserve">it </w:t>
      </w:r>
      <w:proofErr w:type="gramStart"/>
      <w:r w:rsidRPr="00ED74D5">
        <w:rPr>
          <w:color w:val="0000FF"/>
          <w:u w:val="single"/>
        </w:rPr>
        <w:t>were</w:t>
      </w:r>
      <w:proofErr w:type="gramEnd"/>
      <w:r w:rsidRPr="00ED74D5">
        <w:rPr>
          <w:color w:val="0000FF"/>
          <w:u w:val="single"/>
        </w:rPr>
        <w:t xml:space="preserve"> suffering for the first time, even though the same thing</w:t>
      </w:r>
    </w:p>
    <w:p w:rsidR="004F175F" w:rsidRPr="00ED74D5" w:rsidRDefault="004F175F" w:rsidP="004F175F">
      <w:pPr>
        <w:rPr>
          <w:color w:val="0000FF"/>
          <w:u w:val="single"/>
        </w:rPr>
      </w:pPr>
      <w:r w:rsidRPr="00ED74D5">
        <w:rPr>
          <w:color w:val="0000FF"/>
          <w:u w:val="single"/>
        </w:rPr>
        <w:t>should have previously happened to it times out of number. It has</w:t>
      </w:r>
    </w:p>
    <w:p w:rsidR="004F175F" w:rsidRPr="00ED74D5" w:rsidRDefault="004F175F" w:rsidP="004F175F">
      <w:pPr>
        <w:rPr>
          <w:color w:val="0000FF"/>
          <w:u w:val="single"/>
        </w:rPr>
      </w:pPr>
      <w:r w:rsidRPr="00ED74D5">
        <w:rPr>
          <w:color w:val="0000FF"/>
          <w:u w:val="single"/>
        </w:rPr>
        <w:t>no power of summing up its feelings. Hence its careless and placid</w:t>
      </w:r>
    </w:p>
    <w:p w:rsidR="004F175F" w:rsidRPr="00ED74D5" w:rsidRDefault="004F175F" w:rsidP="004F175F">
      <w:pPr>
        <w:rPr>
          <w:color w:val="0000FF"/>
          <w:u w:val="single"/>
        </w:rPr>
      </w:pPr>
      <w:r w:rsidRPr="00ED74D5">
        <w:rPr>
          <w:color w:val="0000FF"/>
          <w:u w:val="single"/>
        </w:rPr>
        <w:t>temper: how much it is to be envied! But in man reflection comes in,</w:t>
      </w:r>
    </w:p>
    <w:p w:rsidR="004F175F" w:rsidRPr="00ED74D5" w:rsidRDefault="004F175F" w:rsidP="004F175F">
      <w:pPr>
        <w:rPr>
          <w:color w:val="0000FF"/>
        </w:rPr>
      </w:pPr>
      <w:r w:rsidRPr="00ED74D5">
        <w:rPr>
          <w:color w:val="0000FF"/>
          <w:u w:val="single"/>
        </w:rPr>
        <w:t>with all the emotions to which it gives rise</w:t>
      </w:r>
      <w:r w:rsidRPr="00ED74D5">
        <w:rPr>
          <w:color w:val="0000FF"/>
        </w:rPr>
        <w:t>; and taking up the same</w:t>
      </w:r>
    </w:p>
    <w:p w:rsidR="004F175F" w:rsidRPr="00ED74D5" w:rsidRDefault="004F175F" w:rsidP="004F175F">
      <w:pPr>
        <w:rPr>
          <w:color w:val="0000FF"/>
        </w:rPr>
      </w:pPr>
      <w:r w:rsidRPr="00ED74D5">
        <w:rPr>
          <w:color w:val="0000FF"/>
        </w:rPr>
        <w:t>elements of pleasure and pain which are common to him and the brute,</w:t>
      </w:r>
    </w:p>
    <w:p w:rsidR="004F175F" w:rsidRPr="00ED74D5" w:rsidRDefault="004F175F" w:rsidP="004F175F">
      <w:pPr>
        <w:rPr>
          <w:color w:val="0000FF"/>
          <w:u w:val="single"/>
        </w:rPr>
      </w:pPr>
      <w:r w:rsidRPr="00ED74D5">
        <w:rPr>
          <w:color w:val="0000FF"/>
          <w:u w:val="single"/>
        </w:rPr>
        <w:t>it develops his susceptibility to happiness and misery to such a</w:t>
      </w:r>
    </w:p>
    <w:p w:rsidR="004F175F" w:rsidRPr="00ED74D5" w:rsidRDefault="004F175F" w:rsidP="004F175F">
      <w:pPr>
        <w:rPr>
          <w:color w:val="0000FF"/>
          <w:u w:val="single"/>
        </w:rPr>
      </w:pPr>
      <w:r w:rsidRPr="00ED74D5">
        <w:rPr>
          <w:color w:val="0000FF"/>
          <w:u w:val="single"/>
        </w:rPr>
        <w:t>degree that, at one moment the man is brought in an instant to a state</w:t>
      </w:r>
    </w:p>
    <w:p w:rsidR="004F175F" w:rsidRPr="00ED74D5" w:rsidRDefault="004F175F" w:rsidP="004F175F">
      <w:pPr>
        <w:rPr>
          <w:color w:val="0000FF"/>
          <w:u w:val="single"/>
        </w:rPr>
      </w:pPr>
      <w:r w:rsidRPr="00ED74D5">
        <w:rPr>
          <w:color w:val="0000FF"/>
          <w:u w:val="single"/>
        </w:rPr>
        <w:t>of delight that may even prove fatal, at another to the depths of</w:t>
      </w:r>
    </w:p>
    <w:p w:rsidR="004F175F" w:rsidRPr="00ED74D5" w:rsidRDefault="004F175F" w:rsidP="004F175F">
      <w:pPr>
        <w:rPr>
          <w:color w:val="0000FF"/>
          <w:u w:val="single"/>
        </w:rPr>
      </w:pPr>
      <w:r w:rsidRPr="00ED74D5">
        <w:rPr>
          <w:color w:val="0000FF"/>
          <w:u w:val="single"/>
        </w:rPr>
        <w:t>despair and suicide.</w:t>
      </w:r>
    </w:p>
    <w:p w:rsidR="004F175F" w:rsidRPr="00ED74D5" w:rsidRDefault="004F175F" w:rsidP="004F175F">
      <w:pPr>
        <w:pStyle w:val="BlockTitle"/>
        <w:rPr>
          <w:color w:val="0000FF"/>
          <w:szCs w:val="36"/>
        </w:rPr>
      </w:pPr>
      <w:r w:rsidRPr="00ED74D5">
        <w:rPr>
          <w:color w:val="0000FF"/>
        </w:rPr>
        <w:br w:type="page"/>
      </w:r>
      <w:bookmarkStart w:id="0" w:name="_GoBack"/>
      <w:bookmarkEnd w:id="0"/>
      <w:r w:rsidRPr="00ED74D5">
        <w:rPr>
          <w:color w:val="0000FF"/>
          <w:szCs w:val="36"/>
        </w:rPr>
        <w:t>LINX-FUTURE HARMS</w:t>
      </w:r>
    </w:p>
    <w:p w:rsidR="004F175F" w:rsidRPr="00ED74D5" w:rsidRDefault="004F175F" w:rsidP="004F175F">
      <w:pPr>
        <w:rPr>
          <w:color w:val="0000FF"/>
        </w:rPr>
      </w:pPr>
    </w:p>
    <w:p w:rsidR="004F175F" w:rsidRPr="00ED74D5" w:rsidRDefault="004F175F" w:rsidP="004F175F">
      <w:pPr>
        <w:rPr>
          <w:color w:val="0000FF"/>
        </w:rPr>
      </w:pPr>
      <w:r w:rsidRPr="00ED74D5">
        <w:rPr>
          <w:color w:val="0000FF"/>
        </w:rPr>
        <w:t>TRYING TO AVOID SO CALLED UNNATURAL DEATH CREATES MORE SUFFERING THAN IT CAN ALLEVIATE AND CREATES SUCH STRESS AND VIOLENCE THAT IT FAILS IN ITS END</w:t>
      </w:r>
    </w:p>
    <w:p w:rsidR="004F175F" w:rsidRPr="00ED74D5" w:rsidRDefault="004F175F" w:rsidP="004F175F">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13" w:history="1">
        <w:r w:rsidRPr="00ED74D5">
          <w:rPr>
            <w:color w:val="0000FF"/>
            <w:u w:val="single"/>
          </w:rPr>
          <w:t>http://www.gutenberg.org/files/10732/10732-8.txt</w:t>
        </w:r>
      </w:hyperlink>
      <w:r w:rsidRPr="00ED74D5">
        <w:rPr>
          <w:color w:val="0000FF"/>
        </w:rPr>
        <w:t xml:space="preserve"> ACCESSED 8/1/05)</w:t>
      </w:r>
    </w:p>
    <w:p w:rsidR="004F175F" w:rsidRPr="00ED74D5" w:rsidRDefault="004F175F" w:rsidP="004F175F">
      <w:pPr>
        <w:rPr>
          <w:color w:val="0000FF"/>
        </w:rPr>
      </w:pPr>
    </w:p>
    <w:p w:rsidR="004F175F" w:rsidRPr="00ED74D5" w:rsidRDefault="004F175F" w:rsidP="004F175F">
      <w:pPr>
        <w:rPr>
          <w:color w:val="0000FF"/>
          <w:u w:val="single"/>
        </w:rPr>
      </w:pPr>
      <w:r w:rsidRPr="00ED74D5">
        <w:rPr>
          <w:color w:val="0000FF"/>
          <w:u w:val="single"/>
        </w:rPr>
        <w:t>It is</w:t>
      </w:r>
      <w:r w:rsidRPr="00ED74D5">
        <w:rPr>
          <w:color w:val="0000FF"/>
        </w:rPr>
        <w:t xml:space="preserve">, however, </w:t>
      </w:r>
      <w:r w:rsidRPr="00ED74D5">
        <w:rPr>
          <w:color w:val="0000FF"/>
          <w:u w:val="single"/>
        </w:rPr>
        <w:t xml:space="preserve">a wonderful thing that the </w:t>
      </w:r>
      <w:r w:rsidRPr="00ED74D5">
        <w:rPr>
          <w:color w:val="0000FF"/>
        </w:rPr>
        <w:t xml:space="preserve">mere </w:t>
      </w:r>
      <w:r w:rsidRPr="00ED74D5">
        <w:rPr>
          <w:color w:val="0000FF"/>
          <w:u w:val="single"/>
        </w:rPr>
        <w:t>addition of thought</w:t>
      </w:r>
    </w:p>
    <w:p w:rsidR="004F175F" w:rsidRPr="00ED74D5" w:rsidRDefault="004F175F" w:rsidP="004F175F">
      <w:pPr>
        <w:rPr>
          <w:color w:val="0000FF"/>
          <w:u w:val="single"/>
        </w:rPr>
      </w:pPr>
      <w:r w:rsidRPr="00ED74D5">
        <w:rPr>
          <w:color w:val="0000FF"/>
          <w:u w:val="single"/>
        </w:rPr>
        <w:t xml:space="preserve">should serve to raise such a vast </w:t>
      </w:r>
      <w:r w:rsidRPr="00ED74D5">
        <w:rPr>
          <w:color w:val="0000FF"/>
        </w:rPr>
        <w:t xml:space="preserve">and lofty </w:t>
      </w:r>
      <w:r w:rsidRPr="00ED74D5">
        <w:rPr>
          <w:color w:val="0000FF"/>
          <w:u w:val="single"/>
        </w:rPr>
        <w:t>structure of human</w:t>
      </w:r>
    </w:p>
    <w:p w:rsidR="004F175F" w:rsidRPr="00ED74D5" w:rsidRDefault="004F175F" w:rsidP="004F175F">
      <w:pPr>
        <w:rPr>
          <w:color w:val="0000FF"/>
          <w:u w:val="single"/>
        </w:rPr>
      </w:pPr>
      <w:r w:rsidRPr="00ED74D5">
        <w:rPr>
          <w:color w:val="0000FF"/>
          <w:u w:val="single"/>
        </w:rPr>
        <w:t>happiness and misery; resting, too, on the same narrow basis of joy</w:t>
      </w:r>
    </w:p>
    <w:p w:rsidR="004F175F" w:rsidRPr="00ED74D5" w:rsidRDefault="004F175F" w:rsidP="004F175F">
      <w:pPr>
        <w:rPr>
          <w:color w:val="0000FF"/>
          <w:u w:val="single"/>
        </w:rPr>
      </w:pPr>
      <w:r w:rsidRPr="00ED74D5">
        <w:rPr>
          <w:color w:val="0000FF"/>
          <w:u w:val="single"/>
        </w:rPr>
        <w:t>and sorrow as man holds in common with the brute, and exposing him</w:t>
      </w:r>
    </w:p>
    <w:p w:rsidR="004F175F" w:rsidRPr="00ED74D5" w:rsidRDefault="004F175F" w:rsidP="004F175F">
      <w:pPr>
        <w:rPr>
          <w:color w:val="0000FF"/>
        </w:rPr>
      </w:pPr>
      <w:r w:rsidRPr="00ED74D5">
        <w:rPr>
          <w:color w:val="0000FF"/>
          <w:u w:val="single"/>
        </w:rPr>
        <w:t>to such violent emotions</w:t>
      </w:r>
      <w:r w:rsidRPr="00ED74D5">
        <w:rPr>
          <w:color w:val="0000FF"/>
        </w:rPr>
        <w:t>, to so many storms of passion, so much</w:t>
      </w:r>
    </w:p>
    <w:p w:rsidR="004F175F" w:rsidRPr="00ED74D5" w:rsidRDefault="004F175F" w:rsidP="004F175F">
      <w:pPr>
        <w:rPr>
          <w:color w:val="0000FF"/>
          <w:u w:val="single"/>
        </w:rPr>
      </w:pPr>
      <w:r w:rsidRPr="00ED74D5">
        <w:rPr>
          <w:color w:val="0000FF"/>
        </w:rPr>
        <w:t xml:space="preserve">convulsion of feeling, </w:t>
      </w:r>
      <w:r w:rsidRPr="00ED74D5">
        <w:rPr>
          <w:color w:val="0000FF"/>
          <w:u w:val="single"/>
        </w:rPr>
        <w:t>that what he has suffered stands written and</w:t>
      </w:r>
    </w:p>
    <w:p w:rsidR="004F175F" w:rsidRPr="00ED74D5" w:rsidRDefault="004F175F" w:rsidP="004F175F">
      <w:pPr>
        <w:rPr>
          <w:color w:val="0000FF"/>
          <w:u w:val="single"/>
        </w:rPr>
      </w:pPr>
      <w:r w:rsidRPr="00ED74D5">
        <w:rPr>
          <w:color w:val="0000FF"/>
          <w:u w:val="single"/>
        </w:rPr>
        <w:t>may be read in the lines on his face. And yet</w:t>
      </w:r>
      <w:r w:rsidRPr="00ED74D5">
        <w:rPr>
          <w:color w:val="0000FF"/>
        </w:rPr>
        <w:t xml:space="preserve">, when all is told, </w:t>
      </w:r>
      <w:r w:rsidRPr="00ED74D5">
        <w:rPr>
          <w:color w:val="0000FF"/>
          <w:u w:val="single"/>
        </w:rPr>
        <w:t>he</w:t>
      </w:r>
    </w:p>
    <w:p w:rsidR="004F175F" w:rsidRPr="00ED74D5" w:rsidRDefault="004F175F" w:rsidP="004F175F">
      <w:pPr>
        <w:rPr>
          <w:color w:val="0000FF"/>
          <w:u w:val="single"/>
        </w:rPr>
      </w:pPr>
      <w:r w:rsidRPr="00ED74D5">
        <w:rPr>
          <w:color w:val="0000FF"/>
          <w:u w:val="single"/>
        </w:rPr>
        <w:t xml:space="preserve">has been struggling </w:t>
      </w:r>
      <w:r w:rsidRPr="00ED74D5">
        <w:rPr>
          <w:color w:val="0000FF"/>
        </w:rPr>
        <w:t xml:space="preserve">ultimately </w:t>
      </w:r>
      <w:r w:rsidRPr="00ED74D5">
        <w:rPr>
          <w:color w:val="0000FF"/>
          <w:u w:val="single"/>
        </w:rPr>
        <w:t>for the very same things as the brute</w:t>
      </w:r>
    </w:p>
    <w:p w:rsidR="004F175F" w:rsidRPr="00ED74D5" w:rsidRDefault="004F175F" w:rsidP="004F175F">
      <w:pPr>
        <w:rPr>
          <w:color w:val="0000FF"/>
          <w:u w:val="single"/>
        </w:rPr>
      </w:pPr>
      <w:r w:rsidRPr="00ED74D5">
        <w:rPr>
          <w:color w:val="0000FF"/>
          <w:u w:val="single"/>
        </w:rPr>
        <w:t>has attained</w:t>
      </w:r>
      <w:r w:rsidRPr="00ED74D5">
        <w:rPr>
          <w:color w:val="0000FF"/>
        </w:rPr>
        <w:t xml:space="preserve">, and </w:t>
      </w:r>
      <w:r w:rsidRPr="00ED74D5">
        <w:rPr>
          <w:color w:val="0000FF"/>
          <w:u w:val="single"/>
        </w:rPr>
        <w:t>with an incomparably smaller expenditure of passion</w:t>
      </w:r>
    </w:p>
    <w:p w:rsidR="004F175F" w:rsidRPr="00ED74D5" w:rsidRDefault="004F175F" w:rsidP="004F175F">
      <w:pPr>
        <w:rPr>
          <w:color w:val="0000FF"/>
        </w:rPr>
      </w:pPr>
      <w:r w:rsidRPr="00ED74D5">
        <w:rPr>
          <w:color w:val="0000FF"/>
          <w:u w:val="single"/>
        </w:rPr>
        <w:t>and pain</w:t>
      </w:r>
      <w:r w:rsidRPr="00ED74D5">
        <w:rPr>
          <w:color w:val="0000FF"/>
        </w:rPr>
        <w:t>.</w:t>
      </w:r>
    </w:p>
    <w:p w:rsidR="004F175F" w:rsidRPr="00ED74D5" w:rsidRDefault="004F175F" w:rsidP="004F175F">
      <w:pPr>
        <w:rPr>
          <w:color w:val="0000FF"/>
          <w:u w:val="single"/>
        </w:rPr>
      </w:pPr>
      <w:r w:rsidRPr="00ED74D5">
        <w:rPr>
          <w:color w:val="0000FF"/>
        </w:rPr>
        <w:t xml:space="preserve">But </w:t>
      </w:r>
      <w:r w:rsidRPr="00ED74D5">
        <w:rPr>
          <w:color w:val="0000FF"/>
          <w:u w:val="single"/>
        </w:rPr>
        <w:t>all this contributes to increase the measures of suffering in</w:t>
      </w:r>
    </w:p>
    <w:p w:rsidR="004F175F" w:rsidRPr="00ED74D5" w:rsidRDefault="004F175F" w:rsidP="004F175F">
      <w:pPr>
        <w:rPr>
          <w:color w:val="0000FF"/>
          <w:u w:val="single"/>
        </w:rPr>
      </w:pPr>
      <w:r w:rsidRPr="00ED74D5">
        <w:rPr>
          <w:color w:val="0000FF"/>
          <w:u w:val="single"/>
        </w:rPr>
        <w:t>human life out of all proportion to its pleasures</w:t>
      </w:r>
      <w:r w:rsidRPr="00ED74D5">
        <w:rPr>
          <w:color w:val="0000FF"/>
        </w:rPr>
        <w:t xml:space="preserve">; and </w:t>
      </w:r>
      <w:r w:rsidRPr="00ED74D5">
        <w:rPr>
          <w:color w:val="0000FF"/>
          <w:u w:val="single"/>
        </w:rPr>
        <w:t>the pains of</w:t>
      </w:r>
    </w:p>
    <w:p w:rsidR="004F175F" w:rsidRPr="00ED74D5" w:rsidRDefault="004F175F" w:rsidP="004F175F">
      <w:pPr>
        <w:rPr>
          <w:color w:val="0000FF"/>
          <w:u w:val="single"/>
        </w:rPr>
      </w:pPr>
      <w:r w:rsidRPr="00ED74D5">
        <w:rPr>
          <w:color w:val="0000FF"/>
          <w:u w:val="single"/>
        </w:rPr>
        <w:t xml:space="preserve">life </w:t>
      </w:r>
      <w:proofErr w:type="gramStart"/>
      <w:r w:rsidRPr="00ED74D5">
        <w:rPr>
          <w:color w:val="0000FF"/>
          <w:u w:val="single"/>
        </w:rPr>
        <w:t>are</w:t>
      </w:r>
      <w:proofErr w:type="gramEnd"/>
      <w:r w:rsidRPr="00ED74D5">
        <w:rPr>
          <w:color w:val="0000FF"/>
          <w:u w:val="single"/>
        </w:rPr>
        <w:t xml:space="preserve"> made much worse </w:t>
      </w:r>
      <w:r w:rsidRPr="00ED74D5">
        <w:rPr>
          <w:color w:val="0000FF"/>
        </w:rPr>
        <w:t xml:space="preserve">for man </w:t>
      </w:r>
      <w:r w:rsidRPr="00ED74D5">
        <w:rPr>
          <w:color w:val="0000FF"/>
          <w:u w:val="single"/>
        </w:rPr>
        <w:t>by the fact that death is something</w:t>
      </w:r>
    </w:p>
    <w:p w:rsidR="004F175F" w:rsidRPr="00ED74D5" w:rsidRDefault="004F175F" w:rsidP="004F175F">
      <w:pPr>
        <w:rPr>
          <w:color w:val="0000FF"/>
        </w:rPr>
      </w:pPr>
      <w:r w:rsidRPr="00ED74D5">
        <w:rPr>
          <w:color w:val="0000FF"/>
          <w:u w:val="single"/>
        </w:rPr>
        <w:t xml:space="preserve">very real to him. The brute flies from death instinctively </w:t>
      </w:r>
      <w:r w:rsidRPr="00ED74D5">
        <w:rPr>
          <w:color w:val="0000FF"/>
        </w:rPr>
        <w:t>without</w:t>
      </w:r>
    </w:p>
    <w:p w:rsidR="004F175F" w:rsidRPr="00ED74D5" w:rsidRDefault="004F175F" w:rsidP="004F175F">
      <w:pPr>
        <w:rPr>
          <w:color w:val="0000FF"/>
          <w:u w:val="single"/>
        </w:rPr>
      </w:pPr>
      <w:r w:rsidRPr="00ED74D5">
        <w:rPr>
          <w:color w:val="0000FF"/>
        </w:rPr>
        <w:t xml:space="preserve">really knowing what it is, and therefore </w:t>
      </w:r>
      <w:r w:rsidRPr="00ED74D5">
        <w:rPr>
          <w:color w:val="0000FF"/>
          <w:u w:val="single"/>
        </w:rPr>
        <w:t>without ever contemplating it</w:t>
      </w:r>
    </w:p>
    <w:p w:rsidR="004F175F" w:rsidRPr="00ED74D5" w:rsidRDefault="004F175F" w:rsidP="004F175F">
      <w:pPr>
        <w:rPr>
          <w:color w:val="0000FF"/>
          <w:u w:val="single"/>
        </w:rPr>
      </w:pPr>
      <w:r w:rsidRPr="00ED74D5">
        <w:rPr>
          <w:color w:val="0000FF"/>
          <w:u w:val="single"/>
        </w:rPr>
        <w:t xml:space="preserve">in the </w:t>
      </w:r>
      <w:proofErr w:type="gramStart"/>
      <w:r w:rsidRPr="00ED74D5">
        <w:rPr>
          <w:color w:val="0000FF"/>
          <w:u w:val="single"/>
        </w:rPr>
        <w:t>way</w:t>
      </w:r>
      <w:proofErr w:type="gramEnd"/>
      <w:r w:rsidRPr="00ED74D5">
        <w:rPr>
          <w:color w:val="0000FF"/>
          <w:u w:val="single"/>
        </w:rPr>
        <w:t xml:space="preserve"> natural to a man, who has this prospect always before his</w:t>
      </w:r>
    </w:p>
    <w:p w:rsidR="004F175F" w:rsidRPr="00ED74D5" w:rsidRDefault="004F175F" w:rsidP="004F175F">
      <w:pPr>
        <w:rPr>
          <w:color w:val="0000FF"/>
        </w:rPr>
      </w:pPr>
      <w:r w:rsidRPr="00ED74D5">
        <w:rPr>
          <w:color w:val="0000FF"/>
          <w:u w:val="single"/>
        </w:rPr>
        <w:t>eyes</w:t>
      </w:r>
      <w:r w:rsidRPr="00ED74D5">
        <w:rPr>
          <w:color w:val="0000FF"/>
        </w:rPr>
        <w:t xml:space="preserve">. </w:t>
      </w:r>
      <w:proofErr w:type="gramStart"/>
      <w:r w:rsidRPr="00ED74D5">
        <w:rPr>
          <w:color w:val="0000FF"/>
        </w:rPr>
        <w:t>So</w:t>
      </w:r>
      <w:proofErr w:type="gramEnd"/>
      <w:r w:rsidRPr="00ED74D5">
        <w:rPr>
          <w:color w:val="0000FF"/>
        </w:rPr>
        <w:t xml:space="preserve"> that even if only a few brutes die a natural death, and most</w:t>
      </w:r>
    </w:p>
    <w:p w:rsidR="004F175F" w:rsidRPr="00ED74D5" w:rsidRDefault="004F175F" w:rsidP="004F175F">
      <w:pPr>
        <w:rPr>
          <w:color w:val="0000FF"/>
        </w:rPr>
      </w:pPr>
      <w:r w:rsidRPr="00ED74D5">
        <w:rPr>
          <w:color w:val="0000FF"/>
        </w:rPr>
        <w:t>of them live only just long enough to transmit their species, and</w:t>
      </w:r>
    </w:p>
    <w:p w:rsidR="004F175F" w:rsidRPr="00ED74D5" w:rsidRDefault="004F175F" w:rsidP="004F175F">
      <w:pPr>
        <w:rPr>
          <w:color w:val="0000FF"/>
        </w:rPr>
      </w:pPr>
      <w:r w:rsidRPr="00ED74D5">
        <w:rPr>
          <w:color w:val="0000FF"/>
        </w:rPr>
        <w:t xml:space="preserve">then, if not earlier, become the prey of some other </w:t>
      </w:r>
      <w:proofErr w:type="gramStart"/>
      <w:r w:rsidRPr="00ED74D5">
        <w:rPr>
          <w:color w:val="0000FF"/>
        </w:rPr>
        <w:t>animal,--</w:t>
      </w:r>
      <w:proofErr w:type="gramEnd"/>
      <w:r w:rsidRPr="00ED74D5">
        <w:rPr>
          <w:color w:val="0000FF"/>
        </w:rPr>
        <w:t>whilst</w:t>
      </w:r>
    </w:p>
    <w:p w:rsidR="004F175F" w:rsidRPr="00ED74D5" w:rsidRDefault="004F175F" w:rsidP="004F175F">
      <w:pPr>
        <w:rPr>
          <w:color w:val="0000FF"/>
          <w:u w:val="single"/>
        </w:rPr>
      </w:pPr>
      <w:r w:rsidRPr="00ED74D5">
        <w:rPr>
          <w:color w:val="0000FF"/>
          <w:u w:val="single"/>
        </w:rPr>
        <w:t>man</w:t>
      </w:r>
      <w:r w:rsidRPr="00ED74D5">
        <w:rPr>
          <w:color w:val="0000FF"/>
        </w:rPr>
        <w:t xml:space="preserve">, on the other hand, </w:t>
      </w:r>
      <w:r w:rsidRPr="00ED74D5">
        <w:rPr>
          <w:color w:val="0000FF"/>
          <w:u w:val="single"/>
        </w:rPr>
        <w:t>manages to make so-called natural death the</w:t>
      </w:r>
    </w:p>
    <w:p w:rsidR="004F175F" w:rsidRPr="00ED74D5" w:rsidRDefault="004F175F" w:rsidP="004F175F">
      <w:pPr>
        <w:rPr>
          <w:color w:val="0000FF"/>
        </w:rPr>
      </w:pPr>
      <w:r w:rsidRPr="00ED74D5">
        <w:rPr>
          <w:color w:val="0000FF"/>
          <w:u w:val="single"/>
        </w:rPr>
        <w:t>rule</w:t>
      </w:r>
      <w:r w:rsidRPr="00ED74D5">
        <w:rPr>
          <w:color w:val="0000FF"/>
        </w:rPr>
        <w:t xml:space="preserve">, to which, however, there are a good many </w:t>
      </w:r>
      <w:proofErr w:type="gramStart"/>
      <w:r w:rsidRPr="00ED74D5">
        <w:rPr>
          <w:color w:val="0000FF"/>
        </w:rPr>
        <w:t>exceptions,--</w:t>
      </w:r>
      <w:proofErr w:type="gramEnd"/>
      <w:r w:rsidRPr="00ED74D5">
        <w:rPr>
          <w:color w:val="0000FF"/>
        </w:rPr>
        <w:t>the</w:t>
      </w:r>
    </w:p>
    <w:p w:rsidR="004F175F" w:rsidRPr="00ED74D5" w:rsidRDefault="004F175F" w:rsidP="004F175F">
      <w:pPr>
        <w:rPr>
          <w:color w:val="0000FF"/>
        </w:rPr>
      </w:pPr>
      <w:r w:rsidRPr="00ED74D5">
        <w:rPr>
          <w:color w:val="0000FF"/>
        </w:rPr>
        <w:t>advantage is on the side of the brute, for the reason stated above.</w:t>
      </w:r>
    </w:p>
    <w:p w:rsidR="004F175F" w:rsidRPr="00ED74D5" w:rsidRDefault="004F175F" w:rsidP="004F175F">
      <w:pPr>
        <w:rPr>
          <w:color w:val="0000FF"/>
          <w:u w:val="single"/>
        </w:rPr>
      </w:pPr>
      <w:r w:rsidRPr="00ED74D5">
        <w:rPr>
          <w:color w:val="0000FF"/>
          <w:u w:val="single"/>
        </w:rPr>
        <w:t>But the fact is that man attains the natural term of years just as</w:t>
      </w:r>
    </w:p>
    <w:p w:rsidR="004F175F" w:rsidRPr="00ED74D5" w:rsidRDefault="004F175F" w:rsidP="004F175F">
      <w:pPr>
        <w:rPr>
          <w:color w:val="0000FF"/>
          <w:u w:val="single"/>
        </w:rPr>
      </w:pPr>
      <w:r w:rsidRPr="00ED74D5">
        <w:rPr>
          <w:color w:val="0000FF"/>
          <w:u w:val="single"/>
        </w:rPr>
        <w:t>seldom as the brute; because the unnatural way in which he lives, and</w:t>
      </w:r>
    </w:p>
    <w:p w:rsidR="004F175F" w:rsidRPr="00ED74D5" w:rsidRDefault="004F175F" w:rsidP="004F175F">
      <w:pPr>
        <w:rPr>
          <w:color w:val="0000FF"/>
        </w:rPr>
      </w:pPr>
      <w:r w:rsidRPr="00ED74D5">
        <w:rPr>
          <w:color w:val="0000FF"/>
          <w:u w:val="single"/>
        </w:rPr>
        <w:t>the strain of work and emotion</w:t>
      </w:r>
      <w:r w:rsidRPr="00ED74D5">
        <w:rPr>
          <w:color w:val="0000FF"/>
        </w:rPr>
        <w:t>, lead to a degeneration of the race;</w:t>
      </w:r>
    </w:p>
    <w:p w:rsidR="004F175F" w:rsidRPr="00ED74D5" w:rsidRDefault="004F175F" w:rsidP="004F175F">
      <w:pPr>
        <w:rPr>
          <w:color w:val="0000FF"/>
        </w:rPr>
      </w:pPr>
      <w:r w:rsidRPr="00ED74D5">
        <w:rPr>
          <w:color w:val="0000FF"/>
        </w:rPr>
        <w:t xml:space="preserve">and </w:t>
      </w:r>
      <w:proofErr w:type="gramStart"/>
      <w:r w:rsidRPr="00ED74D5">
        <w:rPr>
          <w:color w:val="0000FF"/>
        </w:rPr>
        <w:t>so</w:t>
      </w:r>
      <w:proofErr w:type="gramEnd"/>
      <w:r w:rsidRPr="00ED74D5">
        <w:rPr>
          <w:color w:val="0000FF"/>
        </w:rPr>
        <w:t xml:space="preserve"> his goal is not often reached.</w:t>
      </w:r>
    </w:p>
    <w:p w:rsidR="004F175F" w:rsidRPr="00ED74D5" w:rsidRDefault="004F175F" w:rsidP="004F175F">
      <w:pPr>
        <w:pStyle w:val="BlockTitle"/>
        <w:rPr>
          <w:color w:val="0000FF"/>
          <w:szCs w:val="36"/>
        </w:rPr>
      </w:pPr>
      <w:r w:rsidRPr="00ED74D5">
        <w:rPr>
          <w:color w:val="0000FF"/>
        </w:rPr>
        <w:br w:type="page"/>
      </w:r>
      <w:r w:rsidRPr="00ED74D5">
        <w:rPr>
          <w:color w:val="0000FF"/>
          <w:szCs w:val="36"/>
        </w:rPr>
        <w:t>LINX-FUTURE HARMS</w:t>
      </w:r>
    </w:p>
    <w:p w:rsidR="004F175F" w:rsidRPr="00ED74D5" w:rsidRDefault="004F175F" w:rsidP="004F175F">
      <w:pPr>
        <w:rPr>
          <w:color w:val="0000FF"/>
        </w:rPr>
      </w:pPr>
    </w:p>
    <w:p w:rsidR="004F175F" w:rsidRPr="00ED74D5" w:rsidRDefault="004F175F" w:rsidP="004F175F">
      <w:pPr>
        <w:rPr>
          <w:color w:val="0000FF"/>
        </w:rPr>
      </w:pPr>
      <w:r w:rsidRPr="00ED74D5">
        <w:rPr>
          <w:color w:val="0000FF"/>
        </w:rPr>
        <w:t>OUR ABILITY AND INSISTENCE IN PROJECTING THE FUTURE IS THE ROOT OF MUCH OF OUR UNHAPPINESS, WE SHOULD ACCEPT WHAT IS WITH TRANQUILITY.  THIS WILL MULTIPLY THE PLEASURE WE GAIN FROM ANYTHING POSITIVE THAT HAPPENS IN THE FUTURE WHILE AVOIDING THE DESPAIR THAT INEVITABLY FOLLOWS WHEN THE FUTURE CANNOT MEET OUR ANTICIPATIONS</w:t>
      </w:r>
    </w:p>
    <w:p w:rsidR="004F175F" w:rsidRPr="00ED74D5" w:rsidRDefault="004F175F" w:rsidP="004F175F">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14" w:history="1">
        <w:r w:rsidRPr="00ED74D5">
          <w:rPr>
            <w:color w:val="0000FF"/>
            <w:u w:val="single"/>
          </w:rPr>
          <w:t>http://www.gutenberg.org/files/10732/10732-8.txt</w:t>
        </w:r>
      </w:hyperlink>
      <w:r w:rsidRPr="00ED74D5">
        <w:rPr>
          <w:color w:val="0000FF"/>
        </w:rPr>
        <w:t xml:space="preserve"> ACCESSED 8/1/05)</w:t>
      </w:r>
    </w:p>
    <w:p w:rsidR="004F175F" w:rsidRPr="00ED74D5" w:rsidRDefault="004F175F" w:rsidP="004F175F">
      <w:pPr>
        <w:rPr>
          <w:color w:val="0000FF"/>
        </w:rPr>
      </w:pPr>
    </w:p>
    <w:p w:rsidR="004F175F" w:rsidRPr="00ED74D5" w:rsidRDefault="004F175F" w:rsidP="004F175F">
      <w:pPr>
        <w:rPr>
          <w:color w:val="0000FF"/>
        </w:rPr>
      </w:pPr>
      <w:r w:rsidRPr="00ED74D5">
        <w:rPr>
          <w:color w:val="0000FF"/>
          <w:u w:val="single"/>
        </w:rPr>
        <w:t>The brute is much more content with mere existence than man</w:t>
      </w:r>
      <w:r w:rsidRPr="00ED74D5">
        <w:rPr>
          <w:color w:val="0000FF"/>
        </w:rPr>
        <w:t>; the plant</w:t>
      </w:r>
    </w:p>
    <w:p w:rsidR="004F175F" w:rsidRPr="00ED74D5" w:rsidRDefault="004F175F" w:rsidP="004F175F">
      <w:pPr>
        <w:rPr>
          <w:color w:val="0000FF"/>
        </w:rPr>
      </w:pPr>
      <w:r w:rsidRPr="00ED74D5">
        <w:rPr>
          <w:color w:val="0000FF"/>
        </w:rPr>
        <w:t xml:space="preserve">is wholly so; and </w:t>
      </w:r>
      <w:proofErr w:type="gramStart"/>
      <w:r w:rsidRPr="00ED74D5">
        <w:rPr>
          <w:color w:val="0000FF"/>
        </w:rPr>
        <w:t>man</w:t>
      </w:r>
      <w:proofErr w:type="gramEnd"/>
      <w:r w:rsidRPr="00ED74D5">
        <w:rPr>
          <w:color w:val="0000FF"/>
        </w:rPr>
        <w:t xml:space="preserve"> finds satisfaction in it just in proportion as</w:t>
      </w:r>
    </w:p>
    <w:p w:rsidR="004F175F" w:rsidRPr="00ED74D5" w:rsidRDefault="004F175F" w:rsidP="004F175F">
      <w:pPr>
        <w:rPr>
          <w:color w:val="0000FF"/>
        </w:rPr>
      </w:pPr>
      <w:r w:rsidRPr="00ED74D5">
        <w:rPr>
          <w:color w:val="0000FF"/>
        </w:rPr>
        <w:t>he is dull and obtuse. Accordingly, the life of the brute carries less</w:t>
      </w:r>
    </w:p>
    <w:p w:rsidR="004F175F" w:rsidRPr="00ED74D5" w:rsidRDefault="004F175F" w:rsidP="004F175F">
      <w:pPr>
        <w:rPr>
          <w:color w:val="0000FF"/>
        </w:rPr>
      </w:pPr>
      <w:r w:rsidRPr="00ED74D5">
        <w:rPr>
          <w:color w:val="0000FF"/>
        </w:rPr>
        <w:t>of sorrow with it, but also less of joy, when compared with the life</w:t>
      </w:r>
    </w:p>
    <w:p w:rsidR="004F175F" w:rsidRPr="00ED74D5" w:rsidRDefault="004F175F" w:rsidP="004F175F">
      <w:pPr>
        <w:rPr>
          <w:color w:val="0000FF"/>
        </w:rPr>
      </w:pPr>
      <w:r w:rsidRPr="00ED74D5">
        <w:rPr>
          <w:color w:val="0000FF"/>
        </w:rPr>
        <w:t>of man; and while this may be traced, on the one side, to freedom from</w:t>
      </w:r>
    </w:p>
    <w:p w:rsidR="004F175F" w:rsidRPr="00ED74D5" w:rsidRDefault="004F175F" w:rsidP="004F175F">
      <w:pPr>
        <w:rPr>
          <w:color w:val="0000FF"/>
          <w:u w:val="single"/>
        </w:rPr>
      </w:pPr>
      <w:r w:rsidRPr="00ED74D5">
        <w:rPr>
          <w:color w:val="0000FF"/>
        </w:rPr>
        <w:t xml:space="preserve">the torment of _care_ and _anxiety_, </w:t>
      </w:r>
      <w:r w:rsidRPr="00ED74D5">
        <w:rPr>
          <w:color w:val="0000FF"/>
          <w:u w:val="single"/>
        </w:rPr>
        <w:t xml:space="preserve">it is </w:t>
      </w:r>
      <w:r w:rsidRPr="00ED74D5">
        <w:rPr>
          <w:color w:val="0000FF"/>
        </w:rPr>
        <w:t xml:space="preserve">also </w:t>
      </w:r>
      <w:r w:rsidRPr="00ED74D5">
        <w:rPr>
          <w:color w:val="0000FF"/>
          <w:u w:val="single"/>
        </w:rPr>
        <w:t>due to the fact</w:t>
      </w:r>
    </w:p>
    <w:p w:rsidR="004F175F" w:rsidRPr="00ED74D5" w:rsidRDefault="004F175F" w:rsidP="004F175F">
      <w:pPr>
        <w:rPr>
          <w:color w:val="0000FF"/>
          <w:u w:val="single"/>
        </w:rPr>
      </w:pPr>
      <w:r w:rsidRPr="00ED74D5">
        <w:rPr>
          <w:color w:val="0000FF"/>
          <w:u w:val="single"/>
        </w:rPr>
        <w:t>that _hope</w:t>
      </w:r>
      <w:r w:rsidRPr="00ED74D5">
        <w:rPr>
          <w:color w:val="0000FF"/>
        </w:rPr>
        <w:t xml:space="preserve">_, in any real sense, </w:t>
      </w:r>
      <w:r w:rsidRPr="00ED74D5">
        <w:rPr>
          <w:color w:val="0000FF"/>
          <w:u w:val="single"/>
        </w:rPr>
        <w:t>is unknown to the brute. It is thus</w:t>
      </w:r>
    </w:p>
    <w:p w:rsidR="004F175F" w:rsidRPr="00ED74D5" w:rsidRDefault="004F175F" w:rsidP="004F175F">
      <w:pPr>
        <w:rPr>
          <w:color w:val="0000FF"/>
          <w:u w:val="single"/>
        </w:rPr>
      </w:pPr>
      <w:r w:rsidRPr="00ED74D5">
        <w:rPr>
          <w:color w:val="0000FF"/>
          <w:u w:val="single"/>
        </w:rPr>
        <w:t xml:space="preserve">deprived of any share in that which gives us the most and best of </w:t>
      </w:r>
      <w:proofErr w:type="gramStart"/>
      <w:r w:rsidRPr="00ED74D5">
        <w:rPr>
          <w:color w:val="0000FF"/>
          <w:u w:val="single"/>
        </w:rPr>
        <w:t>our</w:t>
      </w:r>
      <w:proofErr w:type="gramEnd"/>
    </w:p>
    <w:p w:rsidR="004F175F" w:rsidRPr="00ED74D5" w:rsidRDefault="004F175F" w:rsidP="004F175F">
      <w:pPr>
        <w:rPr>
          <w:color w:val="0000FF"/>
          <w:u w:val="single"/>
        </w:rPr>
      </w:pPr>
      <w:r w:rsidRPr="00ED74D5">
        <w:rPr>
          <w:color w:val="0000FF"/>
          <w:u w:val="single"/>
        </w:rPr>
        <w:t>joys and pleasures, the mental anticipation of a happy future, and the</w:t>
      </w:r>
    </w:p>
    <w:p w:rsidR="004F175F" w:rsidRPr="00ED74D5" w:rsidRDefault="004F175F" w:rsidP="004F175F">
      <w:pPr>
        <w:rPr>
          <w:color w:val="0000FF"/>
        </w:rPr>
      </w:pPr>
      <w:r w:rsidRPr="00ED74D5">
        <w:rPr>
          <w:color w:val="0000FF"/>
          <w:u w:val="single"/>
        </w:rPr>
        <w:t>inspiriting play of phantasy</w:t>
      </w:r>
      <w:r w:rsidRPr="00ED74D5">
        <w:rPr>
          <w:color w:val="0000FF"/>
        </w:rPr>
        <w:t>, both of which we owe to our power of</w:t>
      </w:r>
    </w:p>
    <w:p w:rsidR="004F175F" w:rsidRPr="00ED74D5" w:rsidRDefault="004F175F" w:rsidP="004F175F">
      <w:pPr>
        <w:rPr>
          <w:color w:val="0000FF"/>
        </w:rPr>
      </w:pPr>
      <w:r w:rsidRPr="00ED74D5">
        <w:rPr>
          <w:color w:val="0000FF"/>
        </w:rPr>
        <w:t>imagination. If the brute is free from care, it is also, in this</w:t>
      </w:r>
    </w:p>
    <w:p w:rsidR="004F175F" w:rsidRPr="00ED74D5" w:rsidRDefault="004F175F" w:rsidP="004F175F">
      <w:pPr>
        <w:rPr>
          <w:color w:val="0000FF"/>
        </w:rPr>
      </w:pPr>
      <w:r w:rsidRPr="00ED74D5">
        <w:rPr>
          <w:color w:val="0000FF"/>
        </w:rPr>
        <w:t>sense, without hope; in either case, because its consciousness is</w:t>
      </w:r>
    </w:p>
    <w:p w:rsidR="004F175F" w:rsidRPr="00ED74D5" w:rsidRDefault="004F175F" w:rsidP="004F175F">
      <w:pPr>
        <w:rPr>
          <w:color w:val="0000FF"/>
        </w:rPr>
      </w:pPr>
      <w:r w:rsidRPr="00ED74D5">
        <w:rPr>
          <w:color w:val="0000FF"/>
        </w:rPr>
        <w:t xml:space="preserve">limited to the present moment, to what it can </w:t>
      </w:r>
      <w:proofErr w:type="gramStart"/>
      <w:r w:rsidRPr="00ED74D5">
        <w:rPr>
          <w:color w:val="0000FF"/>
        </w:rPr>
        <w:t>actually see</w:t>
      </w:r>
      <w:proofErr w:type="gramEnd"/>
      <w:r w:rsidRPr="00ED74D5">
        <w:rPr>
          <w:color w:val="0000FF"/>
        </w:rPr>
        <w:t xml:space="preserve"> before</w:t>
      </w:r>
    </w:p>
    <w:p w:rsidR="004F175F" w:rsidRPr="00ED74D5" w:rsidRDefault="004F175F" w:rsidP="004F175F">
      <w:pPr>
        <w:rPr>
          <w:color w:val="0000FF"/>
        </w:rPr>
      </w:pPr>
      <w:r w:rsidRPr="00ED74D5">
        <w:rPr>
          <w:color w:val="0000FF"/>
        </w:rPr>
        <w:t>it. The brute is an embodiment of present impulses, and hence what</w:t>
      </w:r>
    </w:p>
    <w:p w:rsidR="004F175F" w:rsidRPr="00ED74D5" w:rsidRDefault="004F175F" w:rsidP="004F175F">
      <w:pPr>
        <w:rPr>
          <w:color w:val="0000FF"/>
        </w:rPr>
      </w:pPr>
      <w:r w:rsidRPr="00ED74D5">
        <w:rPr>
          <w:color w:val="0000FF"/>
        </w:rPr>
        <w:t>elements of fear and hope exist in its nature--and they do not go very</w:t>
      </w:r>
    </w:p>
    <w:p w:rsidR="004F175F" w:rsidRPr="00ED74D5" w:rsidRDefault="004F175F" w:rsidP="004F175F">
      <w:pPr>
        <w:rPr>
          <w:color w:val="0000FF"/>
        </w:rPr>
      </w:pPr>
      <w:r w:rsidRPr="00ED74D5">
        <w:rPr>
          <w:color w:val="0000FF"/>
        </w:rPr>
        <w:t>far--arise only in relation to objects that lie before it and within</w:t>
      </w:r>
    </w:p>
    <w:p w:rsidR="004F175F" w:rsidRPr="00ED74D5" w:rsidRDefault="004F175F" w:rsidP="004F175F">
      <w:pPr>
        <w:rPr>
          <w:color w:val="0000FF"/>
          <w:u w:val="single"/>
        </w:rPr>
      </w:pPr>
      <w:r w:rsidRPr="00ED74D5">
        <w:rPr>
          <w:color w:val="0000FF"/>
        </w:rPr>
        <w:t xml:space="preserve">reach of those impulses: whereas </w:t>
      </w:r>
      <w:r w:rsidRPr="00ED74D5">
        <w:rPr>
          <w:color w:val="0000FF"/>
          <w:u w:val="single"/>
        </w:rPr>
        <w:t>a man's range of vision embraces the</w:t>
      </w:r>
    </w:p>
    <w:p w:rsidR="004F175F" w:rsidRPr="00ED74D5" w:rsidRDefault="004F175F" w:rsidP="004F175F">
      <w:pPr>
        <w:rPr>
          <w:color w:val="0000FF"/>
          <w:u w:val="single"/>
        </w:rPr>
      </w:pPr>
      <w:r w:rsidRPr="00ED74D5">
        <w:rPr>
          <w:color w:val="0000FF"/>
          <w:u w:val="single"/>
        </w:rPr>
        <w:t>whole of his life, and extends far into the past and future.</w:t>
      </w:r>
    </w:p>
    <w:p w:rsidR="004F175F" w:rsidRPr="00ED74D5" w:rsidRDefault="004F175F" w:rsidP="004F175F">
      <w:pPr>
        <w:rPr>
          <w:color w:val="0000FF"/>
          <w:u w:val="single"/>
        </w:rPr>
      </w:pPr>
      <w:r w:rsidRPr="00ED74D5">
        <w:rPr>
          <w:color w:val="0000FF"/>
          <w:u w:val="single"/>
        </w:rPr>
        <w:t>Following upon this, there is one respect in which brutes show real</w:t>
      </w:r>
    </w:p>
    <w:p w:rsidR="004F175F" w:rsidRPr="00ED74D5" w:rsidRDefault="004F175F" w:rsidP="004F175F">
      <w:pPr>
        <w:rPr>
          <w:color w:val="0000FF"/>
          <w:u w:val="single"/>
        </w:rPr>
      </w:pPr>
      <w:r w:rsidRPr="00ED74D5">
        <w:rPr>
          <w:color w:val="0000FF"/>
          <w:u w:val="single"/>
        </w:rPr>
        <w:t>wisdom when compared with us</w:t>
      </w:r>
      <w:r w:rsidRPr="00ED74D5">
        <w:rPr>
          <w:color w:val="0000FF"/>
        </w:rPr>
        <w:t xml:space="preserve">--I mean, </w:t>
      </w:r>
      <w:r w:rsidRPr="00ED74D5">
        <w:rPr>
          <w:color w:val="0000FF"/>
          <w:u w:val="single"/>
        </w:rPr>
        <w:t>their quiet, placid enjoyment of</w:t>
      </w:r>
    </w:p>
    <w:p w:rsidR="004F175F" w:rsidRPr="00ED74D5" w:rsidRDefault="004F175F" w:rsidP="004F175F">
      <w:pPr>
        <w:rPr>
          <w:color w:val="0000FF"/>
          <w:u w:val="single"/>
        </w:rPr>
      </w:pPr>
      <w:r w:rsidRPr="00ED74D5">
        <w:rPr>
          <w:color w:val="0000FF"/>
          <w:u w:val="single"/>
        </w:rPr>
        <w:t xml:space="preserve">the present moment. The </w:t>
      </w:r>
      <w:proofErr w:type="spellStart"/>
      <w:r w:rsidRPr="00ED74D5">
        <w:rPr>
          <w:color w:val="0000FF"/>
          <w:u w:val="single"/>
        </w:rPr>
        <w:t>tranquillity</w:t>
      </w:r>
      <w:proofErr w:type="spellEnd"/>
      <w:r w:rsidRPr="00ED74D5">
        <w:rPr>
          <w:color w:val="0000FF"/>
          <w:u w:val="single"/>
        </w:rPr>
        <w:t xml:space="preserve"> of mind which this seems to give</w:t>
      </w:r>
    </w:p>
    <w:p w:rsidR="004F175F" w:rsidRPr="00ED74D5" w:rsidRDefault="004F175F" w:rsidP="004F175F">
      <w:pPr>
        <w:rPr>
          <w:color w:val="0000FF"/>
          <w:u w:val="single"/>
        </w:rPr>
      </w:pPr>
      <w:r w:rsidRPr="00ED74D5">
        <w:rPr>
          <w:color w:val="0000FF"/>
          <w:u w:val="single"/>
        </w:rPr>
        <w:t>them often puts us to shame for the many times we allow our thoughts</w:t>
      </w:r>
    </w:p>
    <w:p w:rsidR="004F175F" w:rsidRPr="00ED74D5" w:rsidRDefault="004F175F" w:rsidP="004F175F">
      <w:pPr>
        <w:rPr>
          <w:color w:val="0000FF"/>
          <w:u w:val="single"/>
        </w:rPr>
      </w:pPr>
      <w:r w:rsidRPr="00ED74D5">
        <w:rPr>
          <w:color w:val="0000FF"/>
          <w:u w:val="single"/>
        </w:rPr>
        <w:t xml:space="preserve">and our cares to make us restless and discontented. </w:t>
      </w:r>
      <w:r w:rsidRPr="00ED74D5">
        <w:rPr>
          <w:color w:val="0000FF"/>
        </w:rPr>
        <w:t>And</w:t>
      </w:r>
      <w:r w:rsidRPr="00ED74D5">
        <w:rPr>
          <w:color w:val="0000FF"/>
          <w:u w:val="single"/>
        </w:rPr>
        <w:t>, in fact,</w:t>
      </w:r>
    </w:p>
    <w:p w:rsidR="004F175F" w:rsidRPr="00ED74D5" w:rsidRDefault="004F175F" w:rsidP="004F175F">
      <w:pPr>
        <w:rPr>
          <w:color w:val="0000FF"/>
        </w:rPr>
      </w:pPr>
      <w:r w:rsidRPr="00ED74D5">
        <w:rPr>
          <w:color w:val="0000FF"/>
          <w:u w:val="single"/>
        </w:rPr>
        <w:t xml:space="preserve">those pleasures of hope and anticipation </w:t>
      </w:r>
      <w:r w:rsidRPr="00ED74D5">
        <w:rPr>
          <w:color w:val="0000FF"/>
        </w:rPr>
        <w:t>which I have been mentioning</w:t>
      </w:r>
    </w:p>
    <w:p w:rsidR="004F175F" w:rsidRPr="00ED74D5" w:rsidRDefault="004F175F" w:rsidP="004F175F">
      <w:pPr>
        <w:rPr>
          <w:color w:val="0000FF"/>
          <w:u w:val="single"/>
        </w:rPr>
      </w:pPr>
      <w:r w:rsidRPr="00ED74D5">
        <w:rPr>
          <w:color w:val="0000FF"/>
          <w:u w:val="single"/>
        </w:rPr>
        <w:t>are not to be had for nothing. The delight which a man has in hoping</w:t>
      </w:r>
    </w:p>
    <w:p w:rsidR="004F175F" w:rsidRPr="00ED74D5" w:rsidRDefault="004F175F" w:rsidP="004F175F">
      <w:pPr>
        <w:rPr>
          <w:color w:val="0000FF"/>
          <w:u w:val="single"/>
        </w:rPr>
      </w:pPr>
      <w:r w:rsidRPr="00ED74D5">
        <w:rPr>
          <w:color w:val="0000FF"/>
          <w:u w:val="single"/>
        </w:rPr>
        <w:t>for and looking forward to some special satisfaction is a part of the</w:t>
      </w:r>
    </w:p>
    <w:p w:rsidR="004F175F" w:rsidRPr="00ED74D5" w:rsidRDefault="004F175F" w:rsidP="004F175F">
      <w:pPr>
        <w:rPr>
          <w:color w:val="0000FF"/>
          <w:u w:val="single"/>
        </w:rPr>
      </w:pPr>
      <w:r w:rsidRPr="00ED74D5">
        <w:rPr>
          <w:color w:val="0000FF"/>
          <w:u w:val="single"/>
        </w:rPr>
        <w:t>real pleasure attaching to it enjoyed in advance. This is afterwards</w:t>
      </w:r>
    </w:p>
    <w:p w:rsidR="004F175F" w:rsidRPr="00ED74D5" w:rsidRDefault="004F175F" w:rsidP="004F175F">
      <w:pPr>
        <w:rPr>
          <w:color w:val="0000FF"/>
          <w:u w:val="single"/>
        </w:rPr>
      </w:pPr>
      <w:r w:rsidRPr="00ED74D5">
        <w:rPr>
          <w:color w:val="0000FF"/>
          <w:u w:val="single"/>
        </w:rPr>
        <w:t>deducted; for the more we look forward to anything, the less</w:t>
      </w:r>
    </w:p>
    <w:p w:rsidR="004F175F" w:rsidRPr="00ED74D5" w:rsidRDefault="004F175F" w:rsidP="004F175F">
      <w:pPr>
        <w:rPr>
          <w:color w:val="0000FF"/>
          <w:u w:val="single"/>
        </w:rPr>
      </w:pPr>
      <w:r w:rsidRPr="00ED74D5">
        <w:rPr>
          <w:color w:val="0000FF"/>
          <w:u w:val="single"/>
        </w:rPr>
        <w:t>satisfaction we find in it when it comes. But the brute's enjoyment</w:t>
      </w:r>
    </w:p>
    <w:p w:rsidR="004F175F" w:rsidRPr="00ED74D5" w:rsidRDefault="004F175F" w:rsidP="004F175F">
      <w:pPr>
        <w:rPr>
          <w:color w:val="0000FF"/>
          <w:u w:val="single"/>
        </w:rPr>
      </w:pPr>
      <w:r w:rsidRPr="00ED74D5">
        <w:rPr>
          <w:color w:val="0000FF"/>
          <w:u w:val="single"/>
        </w:rPr>
        <w:t xml:space="preserve">is not anticipated, and therefore, suffers no deduction; </w:t>
      </w:r>
      <w:proofErr w:type="gramStart"/>
      <w:r w:rsidRPr="00ED74D5">
        <w:rPr>
          <w:color w:val="0000FF"/>
          <w:u w:val="single"/>
        </w:rPr>
        <w:t>so</w:t>
      </w:r>
      <w:proofErr w:type="gramEnd"/>
      <w:r w:rsidRPr="00ED74D5">
        <w:rPr>
          <w:color w:val="0000FF"/>
          <w:u w:val="single"/>
        </w:rPr>
        <w:t xml:space="preserve"> that the</w:t>
      </w:r>
    </w:p>
    <w:p w:rsidR="004F175F" w:rsidRPr="00ED74D5" w:rsidRDefault="004F175F" w:rsidP="004F175F">
      <w:pPr>
        <w:rPr>
          <w:color w:val="0000FF"/>
        </w:rPr>
      </w:pPr>
      <w:r w:rsidRPr="00ED74D5">
        <w:rPr>
          <w:color w:val="0000FF"/>
          <w:u w:val="single"/>
        </w:rPr>
        <w:t>actual pleasure of the moment comes to it whole and unimpaired</w:t>
      </w:r>
      <w:r w:rsidRPr="00ED74D5">
        <w:rPr>
          <w:color w:val="0000FF"/>
        </w:rPr>
        <w:t>. In the</w:t>
      </w:r>
    </w:p>
    <w:p w:rsidR="004F175F" w:rsidRPr="00ED74D5" w:rsidRDefault="004F175F" w:rsidP="004F175F">
      <w:pPr>
        <w:rPr>
          <w:color w:val="0000FF"/>
        </w:rPr>
      </w:pPr>
      <w:r w:rsidRPr="00ED74D5">
        <w:rPr>
          <w:color w:val="0000FF"/>
        </w:rPr>
        <w:t>same way, too, evil presses upon the brute only with its own intrinsic</w:t>
      </w:r>
    </w:p>
    <w:p w:rsidR="004F175F" w:rsidRPr="00ED74D5" w:rsidRDefault="004F175F" w:rsidP="004F175F">
      <w:pPr>
        <w:rPr>
          <w:color w:val="0000FF"/>
        </w:rPr>
      </w:pPr>
      <w:r w:rsidRPr="00ED74D5">
        <w:rPr>
          <w:color w:val="0000FF"/>
        </w:rPr>
        <w:t>weight; whereas with us the fear of its coming often makes its burden</w:t>
      </w:r>
    </w:p>
    <w:p w:rsidR="004F175F" w:rsidRPr="00ED74D5" w:rsidRDefault="004F175F" w:rsidP="004F175F">
      <w:pPr>
        <w:rPr>
          <w:color w:val="0000FF"/>
        </w:rPr>
      </w:pPr>
      <w:r w:rsidRPr="00ED74D5">
        <w:rPr>
          <w:color w:val="0000FF"/>
        </w:rPr>
        <w:t>ten times more grievous.</w:t>
      </w:r>
    </w:p>
    <w:p w:rsidR="004F175F" w:rsidRPr="00ED74D5" w:rsidRDefault="004F175F" w:rsidP="004F175F">
      <w:pPr>
        <w:rPr>
          <w:color w:val="0000FF"/>
        </w:rPr>
      </w:pPr>
    </w:p>
    <w:p w:rsidR="004F175F" w:rsidRPr="00ED74D5" w:rsidRDefault="004F175F" w:rsidP="004F175F">
      <w:pPr>
        <w:rPr>
          <w:color w:val="0000FF"/>
        </w:rPr>
      </w:pPr>
    </w:p>
    <w:p w:rsidR="004F175F" w:rsidRPr="00ED74D5" w:rsidRDefault="004F175F" w:rsidP="004F175F">
      <w:pPr>
        <w:rPr>
          <w:color w:val="0000FF"/>
        </w:rPr>
      </w:pPr>
    </w:p>
    <w:p w:rsidR="004F175F" w:rsidRPr="00ED74D5" w:rsidRDefault="004F175F" w:rsidP="004F175F">
      <w:pPr>
        <w:rPr>
          <w:color w:val="0000FF"/>
        </w:rPr>
      </w:pPr>
    </w:p>
    <w:p w:rsidR="004F175F" w:rsidRPr="00ED74D5" w:rsidRDefault="004F175F" w:rsidP="004F175F">
      <w:pPr>
        <w:rPr>
          <w:color w:val="0000FF"/>
        </w:rPr>
      </w:pPr>
    </w:p>
    <w:p w:rsidR="004F175F" w:rsidRPr="00ED74D5" w:rsidRDefault="004F175F" w:rsidP="004F175F">
      <w:pPr>
        <w:rPr>
          <w:color w:val="0000FF"/>
        </w:rPr>
      </w:pPr>
    </w:p>
    <w:p w:rsidR="004F175F" w:rsidRPr="00ED74D5" w:rsidRDefault="004F175F" w:rsidP="004F175F">
      <w:pPr>
        <w:rPr>
          <w:color w:val="0000FF"/>
        </w:rPr>
      </w:pPr>
    </w:p>
    <w:p w:rsidR="004F175F" w:rsidRPr="00ED74D5" w:rsidRDefault="004F175F" w:rsidP="004F175F">
      <w:pPr>
        <w:rPr>
          <w:color w:val="0000FF"/>
        </w:rPr>
      </w:pPr>
    </w:p>
    <w:p w:rsidR="004F175F" w:rsidRPr="00ED74D5" w:rsidRDefault="004F175F" w:rsidP="004F175F">
      <w:pPr>
        <w:rPr>
          <w:color w:val="0000FF"/>
        </w:rPr>
      </w:pPr>
    </w:p>
    <w:p w:rsidR="004F175F" w:rsidRPr="00ED74D5" w:rsidRDefault="004F175F" w:rsidP="004F175F">
      <w:pPr>
        <w:rPr>
          <w:color w:val="0000FF"/>
        </w:rPr>
      </w:pPr>
    </w:p>
    <w:p w:rsidR="004F175F" w:rsidRPr="00ED74D5" w:rsidRDefault="004F175F" w:rsidP="004F175F">
      <w:pPr>
        <w:rPr>
          <w:b/>
          <w:color w:val="0000FF"/>
          <w:sz w:val="28"/>
          <w:szCs w:val="28"/>
        </w:rPr>
      </w:pPr>
    </w:p>
    <w:p w:rsidR="004F175F" w:rsidRPr="00ED74D5" w:rsidRDefault="004F175F" w:rsidP="004F175F">
      <w:pPr>
        <w:pStyle w:val="BlockTitle"/>
        <w:rPr>
          <w:color w:val="0000FF"/>
        </w:rPr>
      </w:pPr>
      <w:r w:rsidRPr="00ED74D5">
        <w:rPr>
          <w:color w:val="0000FF"/>
        </w:rPr>
        <w:t>LINX-THE INTELLECT</w:t>
      </w:r>
    </w:p>
    <w:p w:rsidR="004F175F" w:rsidRPr="00ED74D5" w:rsidRDefault="004F175F" w:rsidP="004F175F">
      <w:pPr>
        <w:rPr>
          <w:color w:val="0000FF"/>
        </w:rPr>
      </w:pPr>
    </w:p>
    <w:p w:rsidR="004F175F" w:rsidRPr="00ED74D5" w:rsidRDefault="004F175F" w:rsidP="004F175F">
      <w:pPr>
        <w:rPr>
          <w:color w:val="0000FF"/>
        </w:rPr>
      </w:pPr>
      <w:r w:rsidRPr="00ED74D5">
        <w:rPr>
          <w:color w:val="0000FF"/>
        </w:rPr>
        <w:t>THE GAINS WE MAKE FROM INTLLECT ARE MERE TRIFLES THAT CANNOT COMPARE TO THE SUFFERING THAT OUR INTELLECTUAL CAPABILITY IMPOSES UPON US.</w:t>
      </w:r>
    </w:p>
    <w:p w:rsidR="004F175F" w:rsidRPr="00ED74D5" w:rsidRDefault="004F175F" w:rsidP="004F175F">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15" w:history="1">
        <w:r w:rsidRPr="00ED74D5">
          <w:rPr>
            <w:color w:val="0000FF"/>
            <w:u w:val="single"/>
          </w:rPr>
          <w:t>http://www.gutenberg.org/files/10732/10732-8.txt</w:t>
        </w:r>
      </w:hyperlink>
      <w:r w:rsidRPr="00ED74D5">
        <w:rPr>
          <w:color w:val="0000FF"/>
        </w:rPr>
        <w:t xml:space="preserve"> ACCESSED 8/1/05)</w:t>
      </w:r>
    </w:p>
    <w:p w:rsidR="004F175F" w:rsidRPr="00ED74D5" w:rsidRDefault="004F175F" w:rsidP="004F175F">
      <w:pPr>
        <w:rPr>
          <w:color w:val="0000FF"/>
        </w:rPr>
      </w:pPr>
    </w:p>
    <w:p w:rsidR="004F175F" w:rsidRPr="00ED74D5" w:rsidRDefault="004F175F" w:rsidP="004F175F">
      <w:pPr>
        <w:rPr>
          <w:color w:val="0000FF"/>
          <w:u w:val="single"/>
        </w:rPr>
      </w:pPr>
      <w:r w:rsidRPr="00ED74D5">
        <w:rPr>
          <w:color w:val="0000FF"/>
        </w:rPr>
        <w:t xml:space="preserve">And above and beyond all this, </w:t>
      </w:r>
      <w:r w:rsidRPr="00ED74D5">
        <w:rPr>
          <w:color w:val="0000FF"/>
          <w:u w:val="single"/>
        </w:rPr>
        <w:t>there is a separate and peculiar source</w:t>
      </w:r>
    </w:p>
    <w:p w:rsidR="004F175F" w:rsidRPr="00ED74D5" w:rsidRDefault="004F175F" w:rsidP="004F175F">
      <w:pPr>
        <w:rPr>
          <w:color w:val="0000FF"/>
        </w:rPr>
      </w:pPr>
      <w:r w:rsidRPr="00ED74D5">
        <w:rPr>
          <w:color w:val="0000FF"/>
          <w:u w:val="single"/>
        </w:rPr>
        <w:t xml:space="preserve">of </w:t>
      </w:r>
      <w:r w:rsidRPr="00ED74D5">
        <w:rPr>
          <w:color w:val="0000FF"/>
        </w:rPr>
        <w:t xml:space="preserve">pleasure, and consequently of </w:t>
      </w:r>
      <w:r w:rsidRPr="00ED74D5">
        <w:rPr>
          <w:color w:val="0000FF"/>
          <w:u w:val="single"/>
        </w:rPr>
        <w:t xml:space="preserve">pain, which man has established </w:t>
      </w:r>
      <w:r w:rsidRPr="00ED74D5">
        <w:rPr>
          <w:color w:val="0000FF"/>
        </w:rPr>
        <w:t>for</w:t>
      </w:r>
    </w:p>
    <w:p w:rsidR="004F175F" w:rsidRPr="00ED74D5" w:rsidRDefault="004F175F" w:rsidP="004F175F">
      <w:pPr>
        <w:rPr>
          <w:color w:val="0000FF"/>
        </w:rPr>
      </w:pPr>
      <w:r w:rsidRPr="00ED74D5">
        <w:rPr>
          <w:color w:val="0000FF"/>
        </w:rPr>
        <w:t xml:space="preserve">himself, also </w:t>
      </w:r>
      <w:r w:rsidRPr="00ED74D5">
        <w:rPr>
          <w:color w:val="0000FF"/>
          <w:u w:val="single"/>
        </w:rPr>
        <w:t xml:space="preserve">as the result of using his powers of reflection; </w:t>
      </w:r>
      <w:r w:rsidRPr="00ED74D5">
        <w:rPr>
          <w:color w:val="0000FF"/>
        </w:rPr>
        <w:t>and</w:t>
      </w:r>
    </w:p>
    <w:p w:rsidR="004F175F" w:rsidRPr="00ED74D5" w:rsidRDefault="004F175F" w:rsidP="004F175F">
      <w:pPr>
        <w:rPr>
          <w:color w:val="0000FF"/>
        </w:rPr>
      </w:pPr>
      <w:r w:rsidRPr="00ED74D5">
        <w:rPr>
          <w:color w:val="0000FF"/>
          <w:u w:val="single"/>
        </w:rPr>
        <w:t xml:space="preserve">this occupies him out of </w:t>
      </w:r>
      <w:r w:rsidRPr="00ED74D5">
        <w:rPr>
          <w:color w:val="0000FF"/>
        </w:rPr>
        <w:t xml:space="preserve">all </w:t>
      </w:r>
      <w:r w:rsidRPr="00ED74D5">
        <w:rPr>
          <w:color w:val="0000FF"/>
          <w:u w:val="single"/>
        </w:rPr>
        <w:t>proportion to its value</w:t>
      </w:r>
      <w:r w:rsidRPr="00ED74D5">
        <w:rPr>
          <w:color w:val="0000FF"/>
        </w:rPr>
        <w:t>, nay, almost more</w:t>
      </w:r>
    </w:p>
    <w:p w:rsidR="004F175F" w:rsidRPr="00ED74D5" w:rsidRDefault="004F175F" w:rsidP="004F175F">
      <w:pPr>
        <w:rPr>
          <w:color w:val="0000FF"/>
        </w:rPr>
      </w:pPr>
      <w:r w:rsidRPr="00ED74D5">
        <w:rPr>
          <w:color w:val="0000FF"/>
        </w:rPr>
        <w:t>than all his other interests put together--</w:t>
      </w:r>
      <w:r w:rsidRPr="00ED74D5">
        <w:rPr>
          <w:color w:val="0000FF"/>
          <w:u w:val="single"/>
        </w:rPr>
        <w:t xml:space="preserve">I mean </w:t>
      </w:r>
      <w:r w:rsidRPr="00ED74D5">
        <w:rPr>
          <w:color w:val="0000FF"/>
        </w:rPr>
        <w:t>ambition and the</w:t>
      </w:r>
    </w:p>
    <w:p w:rsidR="004F175F" w:rsidRPr="00ED74D5" w:rsidRDefault="004F175F" w:rsidP="004F175F">
      <w:pPr>
        <w:rPr>
          <w:color w:val="0000FF"/>
          <w:u w:val="single"/>
        </w:rPr>
      </w:pPr>
      <w:r w:rsidRPr="00ED74D5">
        <w:rPr>
          <w:color w:val="0000FF"/>
        </w:rPr>
        <w:t xml:space="preserve">feeling of honor and shame; in plain words, </w:t>
      </w:r>
      <w:r w:rsidRPr="00ED74D5">
        <w:rPr>
          <w:color w:val="0000FF"/>
          <w:u w:val="single"/>
        </w:rPr>
        <w:t>what he thinks about the</w:t>
      </w:r>
    </w:p>
    <w:p w:rsidR="004F175F" w:rsidRPr="00ED74D5" w:rsidRDefault="004F175F" w:rsidP="004F175F">
      <w:pPr>
        <w:rPr>
          <w:color w:val="0000FF"/>
        </w:rPr>
      </w:pPr>
      <w:r w:rsidRPr="00ED74D5">
        <w:rPr>
          <w:color w:val="0000FF"/>
          <w:u w:val="single"/>
        </w:rPr>
        <w:t>opinion other people have of him. Taking a thousand forms</w:t>
      </w:r>
      <w:r w:rsidRPr="00ED74D5">
        <w:rPr>
          <w:color w:val="0000FF"/>
        </w:rPr>
        <w:t>, often very</w:t>
      </w:r>
    </w:p>
    <w:p w:rsidR="004F175F" w:rsidRPr="00ED74D5" w:rsidRDefault="004F175F" w:rsidP="004F175F">
      <w:pPr>
        <w:rPr>
          <w:color w:val="0000FF"/>
          <w:u w:val="single"/>
        </w:rPr>
      </w:pPr>
      <w:r w:rsidRPr="00ED74D5">
        <w:rPr>
          <w:color w:val="0000FF"/>
        </w:rPr>
        <w:t xml:space="preserve">strange ones, </w:t>
      </w:r>
      <w:r w:rsidRPr="00ED74D5">
        <w:rPr>
          <w:color w:val="0000FF"/>
          <w:u w:val="single"/>
        </w:rPr>
        <w:t>this becomes the goal of almost all the efforts he makes</w:t>
      </w:r>
    </w:p>
    <w:p w:rsidR="004F175F" w:rsidRPr="00ED74D5" w:rsidRDefault="004F175F" w:rsidP="004F175F">
      <w:pPr>
        <w:rPr>
          <w:color w:val="0000FF"/>
        </w:rPr>
      </w:pPr>
      <w:r w:rsidRPr="00ED74D5">
        <w:rPr>
          <w:color w:val="0000FF"/>
          <w:u w:val="single"/>
        </w:rPr>
        <w:t>that are not rooted in physical pleasure or pain</w:t>
      </w:r>
      <w:r w:rsidRPr="00ED74D5">
        <w:rPr>
          <w:color w:val="0000FF"/>
        </w:rPr>
        <w:t>. It is true that</w:t>
      </w:r>
    </w:p>
    <w:p w:rsidR="004F175F" w:rsidRPr="00ED74D5" w:rsidRDefault="004F175F" w:rsidP="004F175F">
      <w:pPr>
        <w:rPr>
          <w:color w:val="0000FF"/>
          <w:u w:val="single"/>
        </w:rPr>
      </w:pPr>
      <w:r w:rsidRPr="00ED74D5">
        <w:rPr>
          <w:color w:val="0000FF"/>
          <w:u w:val="single"/>
        </w:rPr>
        <w:t>besides the sources of pleasure which he has in common with the</w:t>
      </w:r>
    </w:p>
    <w:p w:rsidR="004F175F" w:rsidRPr="00ED74D5" w:rsidRDefault="004F175F" w:rsidP="004F175F">
      <w:pPr>
        <w:rPr>
          <w:color w:val="0000FF"/>
          <w:u w:val="single"/>
        </w:rPr>
      </w:pPr>
      <w:r w:rsidRPr="00ED74D5">
        <w:rPr>
          <w:color w:val="0000FF"/>
          <w:u w:val="single"/>
        </w:rPr>
        <w:t>brute, man has the pleasures of the mind as well. These admit of many</w:t>
      </w:r>
    </w:p>
    <w:p w:rsidR="004F175F" w:rsidRPr="00ED74D5" w:rsidRDefault="004F175F" w:rsidP="004F175F">
      <w:pPr>
        <w:rPr>
          <w:color w:val="0000FF"/>
          <w:u w:val="single"/>
        </w:rPr>
      </w:pPr>
      <w:r w:rsidRPr="00ED74D5">
        <w:rPr>
          <w:color w:val="0000FF"/>
          <w:u w:val="single"/>
        </w:rPr>
        <w:t xml:space="preserve">gradations, from the </w:t>
      </w:r>
      <w:r w:rsidRPr="00ED74D5">
        <w:rPr>
          <w:color w:val="0000FF"/>
        </w:rPr>
        <w:t xml:space="preserve">most innocent trifling or the </w:t>
      </w:r>
      <w:r w:rsidRPr="00ED74D5">
        <w:rPr>
          <w:color w:val="0000FF"/>
          <w:u w:val="single"/>
        </w:rPr>
        <w:t>merest talk up to</w:t>
      </w:r>
    </w:p>
    <w:p w:rsidR="004F175F" w:rsidRPr="00ED74D5" w:rsidRDefault="004F175F" w:rsidP="004F175F">
      <w:pPr>
        <w:rPr>
          <w:color w:val="0000FF"/>
          <w:u w:val="single"/>
        </w:rPr>
      </w:pPr>
      <w:r w:rsidRPr="00ED74D5">
        <w:rPr>
          <w:color w:val="0000FF"/>
          <w:u w:val="single"/>
        </w:rPr>
        <w:t>the highest intellectual achievements; but there is the accompanying</w:t>
      </w:r>
    </w:p>
    <w:p w:rsidR="004F175F" w:rsidRPr="00ED74D5" w:rsidRDefault="004F175F" w:rsidP="004F175F">
      <w:pPr>
        <w:rPr>
          <w:color w:val="0000FF"/>
          <w:u w:val="single"/>
        </w:rPr>
      </w:pPr>
      <w:r w:rsidRPr="00ED74D5">
        <w:rPr>
          <w:color w:val="0000FF"/>
          <w:u w:val="single"/>
        </w:rPr>
        <w:t>boredom to be set against them on the side of suffering. Boredom is</w:t>
      </w:r>
    </w:p>
    <w:p w:rsidR="004F175F" w:rsidRPr="00ED74D5" w:rsidRDefault="004F175F" w:rsidP="004F175F">
      <w:pPr>
        <w:rPr>
          <w:color w:val="0000FF"/>
        </w:rPr>
      </w:pPr>
      <w:r w:rsidRPr="00ED74D5">
        <w:rPr>
          <w:color w:val="0000FF"/>
          <w:u w:val="single"/>
        </w:rPr>
        <w:t>a form of suffering unknown to brutes</w:t>
      </w:r>
      <w:r w:rsidRPr="00ED74D5">
        <w:rPr>
          <w:color w:val="0000FF"/>
        </w:rPr>
        <w:t>, at any rate in their natural</w:t>
      </w:r>
    </w:p>
    <w:p w:rsidR="004F175F" w:rsidRPr="00ED74D5" w:rsidRDefault="004F175F" w:rsidP="004F175F">
      <w:pPr>
        <w:rPr>
          <w:color w:val="0000FF"/>
        </w:rPr>
      </w:pPr>
      <w:r w:rsidRPr="00ED74D5">
        <w:rPr>
          <w:color w:val="0000FF"/>
        </w:rPr>
        <w:t>state; it is only the very cleverest of them who show faint traces</w:t>
      </w:r>
    </w:p>
    <w:p w:rsidR="004F175F" w:rsidRPr="00ED74D5" w:rsidRDefault="004F175F" w:rsidP="004F175F">
      <w:pPr>
        <w:rPr>
          <w:color w:val="0000FF"/>
          <w:u w:val="single"/>
        </w:rPr>
      </w:pPr>
      <w:r w:rsidRPr="00ED74D5">
        <w:rPr>
          <w:color w:val="0000FF"/>
        </w:rPr>
        <w:t xml:space="preserve">of it when they are domesticated; </w:t>
      </w:r>
      <w:r w:rsidRPr="00ED74D5">
        <w:rPr>
          <w:color w:val="0000FF"/>
          <w:u w:val="single"/>
        </w:rPr>
        <w:t>whereas in the case of man it has</w:t>
      </w:r>
    </w:p>
    <w:p w:rsidR="004F175F" w:rsidRPr="00ED74D5" w:rsidRDefault="004F175F" w:rsidP="004F175F">
      <w:pPr>
        <w:rPr>
          <w:color w:val="0000FF"/>
        </w:rPr>
      </w:pPr>
      <w:r w:rsidRPr="00ED74D5">
        <w:rPr>
          <w:color w:val="0000FF"/>
          <w:u w:val="single"/>
        </w:rPr>
        <w:t xml:space="preserve">become a downright scourge. </w:t>
      </w:r>
      <w:r w:rsidRPr="00ED74D5">
        <w:rPr>
          <w:color w:val="0000FF"/>
        </w:rPr>
        <w:t>The crowd of miserable wretches whose one</w:t>
      </w:r>
    </w:p>
    <w:p w:rsidR="004F175F" w:rsidRPr="00ED74D5" w:rsidRDefault="004F175F" w:rsidP="004F175F">
      <w:pPr>
        <w:rPr>
          <w:color w:val="0000FF"/>
        </w:rPr>
      </w:pPr>
      <w:r w:rsidRPr="00ED74D5">
        <w:rPr>
          <w:color w:val="0000FF"/>
        </w:rPr>
        <w:t>aim in life is to fill their purses but never to put anything into</w:t>
      </w:r>
    </w:p>
    <w:p w:rsidR="004F175F" w:rsidRPr="00ED74D5" w:rsidRDefault="004F175F" w:rsidP="004F175F">
      <w:pPr>
        <w:rPr>
          <w:color w:val="0000FF"/>
        </w:rPr>
      </w:pPr>
      <w:r w:rsidRPr="00ED74D5">
        <w:rPr>
          <w:color w:val="0000FF"/>
        </w:rPr>
        <w:t>their heads, offers a singular instance of this torment of boredom.</w:t>
      </w:r>
    </w:p>
    <w:p w:rsidR="004F175F" w:rsidRPr="00ED74D5" w:rsidRDefault="004F175F" w:rsidP="004F175F">
      <w:pPr>
        <w:rPr>
          <w:color w:val="0000FF"/>
        </w:rPr>
      </w:pPr>
      <w:r w:rsidRPr="00ED74D5">
        <w:rPr>
          <w:color w:val="0000FF"/>
        </w:rPr>
        <w:t>Their wealth becomes a punishment by delivering them up to misery of</w:t>
      </w:r>
    </w:p>
    <w:p w:rsidR="004F175F" w:rsidRPr="00ED74D5" w:rsidRDefault="004F175F" w:rsidP="004F175F">
      <w:pPr>
        <w:rPr>
          <w:color w:val="0000FF"/>
        </w:rPr>
      </w:pPr>
      <w:r w:rsidRPr="00ED74D5">
        <w:rPr>
          <w:color w:val="0000FF"/>
        </w:rPr>
        <w:t>having nothing to do; for, to escape it, they will rush about in all</w:t>
      </w:r>
    </w:p>
    <w:p w:rsidR="004F175F" w:rsidRPr="00ED74D5" w:rsidRDefault="004F175F" w:rsidP="004F175F">
      <w:pPr>
        <w:rPr>
          <w:color w:val="0000FF"/>
        </w:rPr>
      </w:pPr>
      <w:r w:rsidRPr="00ED74D5">
        <w:rPr>
          <w:color w:val="0000FF"/>
        </w:rPr>
        <w:t>directions, traveling here, there and everywhere. No sooner do they</w:t>
      </w:r>
    </w:p>
    <w:p w:rsidR="004F175F" w:rsidRPr="00ED74D5" w:rsidRDefault="004F175F" w:rsidP="004F175F">
      <w:pPr>
        <w:rPr>
          <w:color w:val="0000FF"/>
        </w:rPr>
      </w:pPr>
      <w:r w:rsidRPr="00ED74D5">
        <w:rPr>
          <w:color w:val="0000FF"/>
        </w:rPr>
        <w:t>arrive in a place than they are anxious to know what amusements it</w:t>
      </w:r>
    </w:p>
    <w:p w:rsidR="004F175F" w:rsidRPr="00ED74D5" w:rsidRDefault="004F175F" w:rsidP="004F175F">
      <w:pPr>
        <w:rPr>
          <w:color w:val="0000FF"/>
        </w:rPr>
      </w:pPr>
      <w:r w:rsidRPr="00ED74D5">
        <w:rPr>
          <w:color w:val="0000FF"/>
        </w:rPr>
        <w:t>affords; just as though they were beggars asking where they could</w:t>
      </w:r>
    </w:p>
    <w:p w:rsidR="004F175F" w:rsidRPr="00ED74D5" w:rsidRDefault="004F175F" w:rsidP="004F175F">
      <w:pPr>
        <w:rPr>
          <w:color w:val="0000FF"/>
          <w:u w:val="single"/>
        </w:rPr>
      </w:pPr>
      <w:r w:rsidRPr="00ED74D5">
        <w:rPr>
          <w:color w:val="0000FF"/>
        </w:rPr>
        <w:t xml:space="preserve">receive a dole! </w:t>
      </w:r>
      <w:r w:rsidRPr="00ED74D5">
        <w:rPr>
          <w:color w:val="0000FF"/>
          <w:u w:val="single"/>
        </w:rPr>
        <w:t>Of a truth, need and boredom are the two poles</w:t>
      </w:r>
    </w:p>
    <w:p w:rsidR="004F175F" w:rsidRPr="00ED74D5" w:rsidRDefault="004F175F" w:rsidP="004F175F">
      <w:pPr>
        <w:rPr>
          <w:color w:val="0000FF"/>
        </w:rPr>
      </w:pPr>
      <w:r w:rsidRPr="00ED74D5">
        <w:rPr>
          <w:color w:val="0000FF"/>
          <w:u w:val="single"/>
        </w:rPr>
        <w:t xml:space="preserve">of human life. </w:t>
      </w:r>
      <w:r w:rsidRPr="00ED74D5">
        <w:rPr>
          <w:color w:val="0000FF"/>
        </w:rPr>
        <w:t xml:space="preserve">Finally, I may mention that </w:t>
      </w:r>
      <w:proofErr w:type="gramStart"/>
      <w:r w:rsidRPr="00ED74D5">
        <w:rPr>
          <w:color w:val="0000FF"/>
        </w:rPr>
        <w:t>as regards</w:t>
      </w:r>
      <w:proofErr w:type="gramEnd"/>
      <w:r w:rsidRPr="00ED74D5">
        <w:rPr>
          <w:color w:val="0000FF"/>
        </w:rPr>
        <w:t xml:space="preserve"> the sexual</w:t>
      </w:r>
    </w:p>
    <w:p w:rsidR="004F175F" w:rsidRPr="00ED74D5" w:rsidRDefault="004F175F" w:rsidP="004F175F">
      <w:pPr>
        <w:rPr>
          <w:color w:val="0000FF"/>
        </w:rPr>
      </w:pPr>
      <w:r w:rsidRPr="00ED74D5">
        <w:rPr>
          <w:color w:val="0000FF"/>
        </w:rPr>
        <w:t>relation, a man is committed to a peculiar arrangement which drives</w:t>
      </w:r>
    </w:p>
    <w:p w:rsidR="004F175F" w:rsidRPr="00ED74D5" w:rsidRDefault="004F175F" w:rsidP="004F175F">
      <w:pPr>
        <w:rPr>
          <w:color w:val="0000FF"/>
        </w:rPr>
      </w:pPr>
      <w:r w:rsidRPr="00ED74D5">
        <w:rPr>
          <w:color w:val="0000FF"/>
        </w:rPr>
        <w:t>him obstinately to choose one person. This feeling grows, now and</w:t>
      </w:r>
    </w:p>
    <w:p w:rsidR="004F175F" w:rsidRPr="00ED74D5" w:rsidRDefault="004F175F" w:rsidP="004F175F">
      <w:pPr>
        <w:rPr>
          <w:color w:val="0000FF"/>
        </w:rPr>
      </w:pPr>
      <w:r w:rsidRPr="00ED74D5">
        <w:rPr>
          <w:color w:val="0000FF"/>
        </w:rPr>
        <w:t xml:space="preserve">then, into a more or less passionate </w:t>
      </w:r>
      <w:proofErr w:type="gramStart"/>
      <w:r w:rsidRPr="00ED74D5">
        <w:rPr>
          <w:color w:val="0000FF"/>
        </w:rPr>
        <w:t>love,[</w:t>
      </w:r>
      <w:proofErr w:type="gramEnd"/>
      <w:r w:rsidRPr="00ED74D5">
        <w:rPr>
          <w:color w:val="0000FF"/>
        </w:rPr>
        <w:t>1] which is the source of</w:t>
      </w:r>
    </w:p>
    <w:p w:rsidR="004F175F" w:rsidRPr="00ED74D5" w:rsidRDefault="004F175F" w:rsidP="004F175F">
      <w:pPr>
        <w:rPr>
          <w:color w:val="0000FF"/>
        </w:rPr>
      </w:pPr>
      <w:r w:rsidRPr="00ED74D5">
        <w:rPr>
          <w:color w:val="0000FF"/>
        </w:rPr>
        <w:t>little pleasure and much suffering.</w:t>
      </w:r>
    </w:p>
    <w:p w:rsidR="004F175F" w:rsidRPr="00ED74D5" w:rsidRDefault="004F175F" w:rsidP="007916CB">
      <w:pPr>
        <w:rPr>
          <w:color w:val="0000FF"/>
        </w:rPr>
      </w:pPr>
      <w:r w:rsidRPr="00ED74D5">
        <w:rPr>
          <w:color w:val="0000FF"/>
        </w:rPr>
        <w:br w:type="page"/>
      </w:r>
    </w:p>
    <w:p w:rsidR="004F175F" w:rsidRPr="00ED74D5" w:rsidRDefault="004F175F" w:rsidP="004F175F">
      <w:pPr>
        <w:pStyle w:val="BlockTitle"/>
        <w:rPr>
          <w:color w:val="0000FF"/>
          <w:szCs w:val="36"/>
        </w:rPr>
      </w:pPr>
      <w:r w:rsidRPr="00ED74D5">
        <w:rPr>
          <w:color w:val="0000FF"/>
          <w:szCs w:val="36"/>
        </w:rPr>
        <w:t>DEATH LINKS</w:t>
      </w:r>
    </w:p>
    <w:p w:rsidR="004F175F" w:rsidRPr="00ED74D5" w:rsidRDefault="004F175F" w:rsidP="004F175F">
      <w:pPr>
        <w:rPr>
          <w:color w:val="0000FF"/>
        </w:rPr>
      </w:pPr>
    </w:p>
    <w:p w:rsidR="004F175F" w:rsidRPr="00ED74D5" w:rsidRDefault="004F175F" w:rsidP="004F175F">
      <w:pPr>
        <w:rPr>
          <w:color w:val="0000FF"/>
        </w:rPr>
      </w:pPr>
      <w:r w:rsidRPr="00ED74D5">
        <w:rPr>
          <w:color w:val="0000FF"/>
        </w:rPr>
        <w:t>DEATH IS THE ONLY GIFT GIVEN TO US BY LIFE</w:t>
      </w:r>
    </w:p>
    <w:p w:rsidR="004F175F" w:rsidRPr="00ED74D5" w:rsidRDefault="004F175F" w:rsidP="004F175F">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16" w:history="1">
        <w:r w:rsidRPr="00ED74D5">
          <w:rPr>
            <w:color w:val="0000FF"/>
            <w:u w:val="single"/>
          </w:rPr>
          <w:t>http://www.gutenberg.org/files/10732/10732-8.txt</w:t>
        </w:r>
      </w:hyperlink>
      <w:r w:rsidRPr="00ED74D5">
        <w:rPr>
          <w:color w:val="0000FF"/>
        </w:rPr>
        <w:t xml:space="preserve"> ACCESSED 8/1/05)</w:t>
      </w:r>
    </w:p>
    <w:p w:rsidR="004F175F" w:rsidRPr="00ED74D5" w:rsidRDefault="004F175F" w:rsidP="004F175F">
      <w:pPr>
        <w:rPr>
          <w:color w:val="0000FF"/>
        </w:rPr>
      </w:pPr>
    </w:p>
    <w:p w:rsidR="004F175F" w:rsidRPr="00ED74D5" w:rsidRDefault="004F175F" w:rsidP="004F175F">
      <w:pPr>
        <w:rPr>
          <w:color w:val="0000FF"/>
        </w:rPr>
      </w:pPr>
      <w:r w:rsidRPr="00ED74D5">
        <w:rPr>
          <w:color w:val="0000FF"/>
        </w:rPr>
        <w:t>The ancients, moreover, were very far from regarding the matter in</w:t>
      </w:r>
    </w:p>
    <w:p w:rsidR="004F175F" w:rsidRPr="00ED74D5" w:rsidRDefault="004F175F" w:rsidP="004F175F">
      <w:pPr>
        <w:rPr>
          <w:color w:val="0000FF"/>
        </w:rPr>
      </w:pPr>
      <w:r w:rsidRPr="00ED74D5">
        <w:rPr>
          <w:color w:val="0000FF"/>
        </w:rPr>
        <w:t>that light. Pliny says: _Life is not so desirable a thing as to be</w:t>
      </w:r>
    </w:p>
    <w:p w:rsidR="004F175F" w:rsidRPr="00ED74D5" w:rsidRDefault="004F175F" w:rsidP="004F175F">
      <w:pPr>
        <w:rPr>
          <w:color w:val="0000FF"/>
          <w:u w:val="single"/>
        </w:rPr>
      </w:pPr>
      <w:r w:rsidRPr="00ED74D5">
        <w:rPr>
          <w:color w:val="0000FF"/>
        </w:rPr>
        <w:t xml:space="preserve">protracted at any cost. </w:t>
      </w:r>
      <w:r w:rsidRPr="00ED74D5">
        <w:rPr>
          <w:color w:val="0000FF"/>
          <w:u w:val="single"/>
        </w:rPr>
        <w:t>Whoever you are, you are sure to die, even</w:t>
      </w:r>
    </w:p>
    <w:p w:rsidR="004F175F" w:rsidRPr="00ED74D5" w:rsidRDefault="004F175F" w:rsidP="004F175F">
      <w:pPr>
        <w:rPr>
          <w:color w:val="0000FF"/>
          <w:u w:val="single"/>
        </w:rPr>
      </w:pPr>
      <w:r w:rsidRPr="00ED74D5">
        <w:rPr>
          <w:color w:val="0000FF"/>
          <w:u w:val="single"/>
        </w:rPr>
        <w:t>though your life has been full of abomination and crime. The chief</w:t>
      </w:r>
    </w:p>
    <w:p w:rsidR="004F175F" w:rsidRPr="00ED74D5" w:rsidRDefault="004F175F" w:rsidP="004F175F">
      <w:pPr>
        <w:rPr>
          <w:color w:val="0000FF"/>
          <w:u w:val="single"/>
        </w:rPr>
      </w:pPr>
      <w:r w:rsidRPr="00ED74D5">
        <w:rPr>
          <w:color w:val="0000FF"/>
          <w:u w:val="single"/>
        </w:rPr>
        <w:t>of all remedies for a troubled mind is the feeling that among the</w:t>
      </w:r>
    </w:p>
    <w:p w:rsidR="004F175F" w:rsidRPr="00ED74D5" w:rsidRDefault="004F175F" w:rsidP="004F175F">
      <w:pPr>
        <w:rPr>
          <w:color w:val="0000FF"/>
          <w:u w:val="single"/>
        </w:rPr>
      </w:pPr>
      <w:r w:rsidRPr="00ED74D5">
        <w:rPr>
          <w:color w:val="0000FF"/>
          <w:u w:val="single"/>
        </w:rPr>
        <w:t>blessings which Nature gives to man, there is none greater than an</w:t>
      </w:r>
    </w:p>
    <w:p w:rsidR="004F175F" w:rsidRPr="00ED74D5" w:rsidRDefault="004F175F" w:rsidP="004F175F">
      <w:pPr>
        <w:rPr>
          <w:color w:val="0000FF"/>
          <w:u w:val="single"/>
        </w:rPr>
      </w:pPr>
      <w:r w:rsidRPr="00ED74D5">
        <w:rPr>
          <w:color w:val="0000FF"/>
          <w:u w:val="single"/>
        </w:rPr>
        <w:t>opportune death; and the best of it is that every one can avail</w:t>
      </w:r>
    </w:p>
    <w:p w:rsidR="004F175F" w:rsidRPr="00ED74D5" w:rsidRDefault="004F175F" w:rsidP="004F175F">
      <w:pPr>
        <w:rPr>
          <w:color w:val="0000FF"/>
        </w:rPr>
      </w:pPr>
      <w:r w:rsidRPr="00ED74D5">
        <w:rPr>
          <w:color w:val="0000FF"/>
          <w:u w:val="single"/>
        </w:rPr>
        <w:t xml:space="preserve">himself of </w:t>
      </w:r>
      <w:proofErr w:type="gramStart"/>
      <w:r w:rsidRPr="00ED74D5">
        <w:rPr>
          <w:color w:val="0000FF"/>
          <w:u w:val="single"/>
        </w:rPr>
        <w:t>it</w:t>
      </w:r>
      <w:r w:rsidRPr="00ED74D5">
        <w:rPr>
          <w:color w:val="0000FF"/>
        </w:rPr>
        <w:t>.[</w:t>
      </w:r>
      <w:proofErr w:type="gramEnd"/>
      <w:r w:rsidRPr="00ED74D5">
        <w:rPr>
          <w:color w:val="0000FF"/>
        </w:rPr>
        <w:t>1]_ And elsewhere the same writer declares: _Not even</w:t>
      </w:r>
    </w:p>
    <w:p w:rsidR="004F175F" w:rsidRPr="00ED74D5" w:rsidRDefault="004F175F" w:rsidP="004F175F">
      <w:pPr>
        <w:rPr>
          <w:color w:val="0000FF"/>
        </w:rPr>
      </w:pPr>
      <w:r w:rsidRPr="00ED74D5">
        <w:rPr>
          <w:color w:val="0000FF"/>
        </w:rPr>
        <w:t>to God are all things possible; for he could not compass his own</w:t>
      </w:r>
    </w:p>
    <w:p w:rsidR="004F175F" w:rsidRPr="00ED74D5" w:rsidRDefault="004F175F" w:rsidP="004F175F">
      <w:pPr>
        <w:rPr>
          <w:color w:val="0000FF"/>
        </w:rPr>
      </w:pPr>
      <w:r w:rsidRPr="00ED74D5">
        <w:rPr>
          <w:color w:val="0000FF"/>
        </w:rPr>
        <w:t>death, if he willed to die, and yet in all the miseries of our earthly</w:t>
      </w:r>
    </w:p>
    <w:p w:rsidR="004F175F" w:rsidRPr="00ED74D5" w:rsidRDefault="004F175F" w:rsidP="004F175F">
      <w:pPr>
        <w:rPr>
          <w:color w:val="0000FF"/>
        </w:rPr>
      </w:pPr>
      <w:r w:rsidRPr="00ED74D5">
        <w:rPr>
          <w:color w:val="0000FF"/>
        </w:rPr>
        <w:t xml:space="preserve">life, this is the best of his gifts to </w:t>
      </w:r>
      <w:proofErr w:type="gramStart"/>
      <w:r w:rsidRPr="00ED74D5">
        <w:rPr>
          <w:color w:val="0000FF"/>
        </w:rPr>
        <w:t>man.[</w:t>
      </w:r>
      <w:proofErr w:type="gramEnd"/>
      <w:r w:rsidRPr="00ED74D5">
        <w:rPr>
          <w:color w:val="0000FF"/>
        </w:rPr>
        <w:t xml:space="preserve">2]_ Nay, in </w:t>
      </w:r>
      <w:proofErr w:type="spellStart"/>
      <w:r w:rsidRPr="00ED74D5">
        <w:rPr>
          <w:color w:val="0000FF"/>
        </w:rPr>
        <w:t>Massilia</w:t>
      </w:r>
      <w:proofErr w:type="spellEnd"/>
    </w:p>
    <w:p w:rsidR="004F175F" w:rsidRPr="00ED74D5" w:rsidRDefault="004F175F" w:rsidP="004F175F">
      <w:pPr>
        <w:rPr>
          <w:color w:val="0000FF"/>
        </w:rPr>
      </w:pPr>
      <w:r w:rsidRPr="00ED74D5">
        <w:rPr>
          <w:color w:val="0000FF"/>
        </w:rPr>
        <w:t xml:space="preserve">and on the isle of </w:t>
      </w:r>
      <w:proofErr w:type="spellStart"/>
      <w:r w:rsidRPr="00ED74D5">
        <w:rPr>
          <w:color w:val="0000FF"/>
        </w:rPr>
        <w:t>Ceos</w:t>
      </w:r>
      <w:proofErr w:type="spellEnd"/>
      <w:r w:rsidRPr="00ED74D5">
        <w:rPr>
          <w:color w:val="0000FF"/>
        </w:rPr>
        <w:t>, the man who could give valid reasons</w:t>
      </w:r>
    </w:p>
    <w:p w:rsidR="004F175F" w:rsidRPr="00ED74D5" w:rsidRDefault="004F175F" w:rsidP="004F175F">
      <w:pPr>
        <w:rPr>
          <w:color w:val="0000FF"/>
        </w:rPr>
      </w:pPr>
      <w:r w:rsidRPr="00ED74D5">
        <w:rPr>
          <w:color w:val="0000FF"/>
        </w:rPr>
        <w:t>for relinquishing his life, was handed the cup of hemlock by the</w:t>
      </w:r>
    </w:p>
    <w:p w:rsidR="004F175F" w:rsidRPr="00ED74D5" w:rsidRDefault="004F175F" w:rsidP="004F175F">
      <w:pPr>
        <w:rPr>
          <w:color w:val="0000FF"/>
        </w:rPr>
      </w:pPr>
      <w:r w:rsidRPr="00ED74D5">
        <w:rPr>
          <w:color w:val="0000FF"/>
        </w:rPr>
        <w:t xml:space="preserve">magistrate; and that, too, in </w:t>
      </w:r>
      <w:proofErr w:type="gramStart"/>
      <w:r w:rsidRPr="00ED74D5">
        <w:rPr>
          <w:color w:val="0000FF"/>
        </w:rPr>
        <w:t>public.[</w:t>
      </w:r>
      <w:proofErr w:type="gramEnd"/>
      <w:r w:rsidRPr="00ED74D5">
        <w:rPr>
          <w:color w:val="0000FF"/>
        </w:rPr>
        <w:t>3] And in ancient times, how</w:t>
      </w:r>
    </w:p>
    <w:p w:rsidR="004F175F" w:rsidRPr="00ED74D5" w:rsidRDefault="004F175F" w:rsidP="004F175F">
      <w:pPr>
        <w:rPr>
          <w:color w:val="0000FF"/>
        </w:rPr>
      </w:pPr>
      <w:r w:rsidRPr="00ED74D5">
        <w:rPr>
          <w:color w:val="0000FF"/>
        </w:rPr>
        <w:t xml:space="preserve">many heroes and wise men died a voluntary death. </w:t>
      </w:r>
      <w:proofErr w:type="gramStart"/>
      <w:r w:rsidRPr="00ED74D5">
        <w:rPr>
          <w:color w:val="0000FF"/>
        </w:rPr>
        <w:t>Aristotle,[</w:t>
      </w:r>
      <w:proofErr w:type="gramEnd"/>
      <w:r w:rsidRPr="00ED74D5">
        <w:rPr>
          <w:color w:val="0000FF"/>
        </w:rPr>
        <w:t>4] it is</w:t>
      </w:r>
    </w:p>
    <w:p w:rsidR="004F175F" w:rsidRPr="00ED74D5" w:rsidRDefault="004F175F" w:rsidP="004F175F">
      <w:pPr>
        <w:rPr>
          <w:color w:val="0000FF"/>
        </w:rPr>
      </w:pPr>
      <w:r w:rsidRPr="00ED74D5">
        <w:rPr>
          <w:color w:val="0000FF"/>
        </w:rPr>
        <w:t>true, declared suicide to be an offence against the State, although</w:t>
      </w:r>
    </w:p>
    <w:p w:rsidR="004F175F" w:rsidRPr="00ED74D5" w:rsidRDefault="004F175F" w:rsidP="004F175F">
      <w:pPr>
        <w:rPr>
          <w:color w:val="0000FF"/>
        </w:rPr>
      </w:pPr>
      <w:r w:rsidRPr="00ED74D5">
        <w:rPr>
          <w:color w:val="0000FF"/>
        </w:rPr>
        <w:t xml:space="preserve">not against the person; but in </w:t>
      </w:r>
      <w:proofErr w:type="spellStart"/>
      <w:r w:rsidRPr="00ED74D5">
        <w:rPr>
          <w:color w:val="0000FF"/>
        </w:rPr>
        <w:t>Stobaeus</w:t>
      </w:r>
      <w:proofErr w:type="spellEnd"/>
      <w:r w:rsidRPr="00ED74D5">
        <w:rPr>
          <w:color w:val="0000FF"/>
        </w:rPr>
        <w:t>' exposition of the Peripatetic</w:t>
      </w:r>
    </w:p>
    <w:p w:rsidR="004F175F" w:rsidRPr="00ED74D5" w:rsidRDefault="004F175F" w:rsidP="004F175F">
      <w:pPr>
        <w:rPr>
          <w:color w:val="0000FF"/>
        </w:rPr>
      </w:pPr>
      <w:r w:rsidRPr="00ED74D5">
        <w:rPr>
          <w:color w:val="0000FF"/>
        </w:rPr>
        <w:t>philosophy there is the following remark: _The good man should flee</w:t>
      </w:r>
    </w:p>
    <w:p w:rsidR="004F175F" w:rsidRPr="00ED74D5" w:rsidRDefault="004F175F" w:rsidP="004F175F">
      <w:pPr>
        <w:rPr>
          <w:color w:val="0000FF"/>
        </w:rPr>
      </w:pPr>
      <w:r w:rsidRPr="00ED74D5">
        <w:rPr>
          <w:color w:val="0000FF"/>
        </w:rPr>
        <w:t>life when his misfortunes become too great; the bad man, also, when</w:t>
      </w:r>
    </w:p>
    <w:p w:rsidR="004F175F" w:rsidRPr="00ED74D5" w:rsidRDefault="004F175F" w:rsidP="004F175F">
      <w:pPr>
        <w:rPr>
          <w:color w:val="0000FF"/>
        </w:rPr>
      </w:pPr>
      <w:r w:rsidRPr="00ED74D5">
        <w:rPr>
          <w:color w:val="0000FF"/>
        </w:rPr>
        <w:t>he is too prosperous_. And similarly: _So he will marry and beget</w:t>
      </w:r>
    </w:p>
    <w:p w:rsidR="004F175F" w:rsidRPr="00ED74D5" w:rsidRDefault="004F175F" w:rsidP="004F175F">
      <w:pPr>
        <w:rPr>
          <w:color w:val="0000FF"/>
        </w:rPr>
      </w:pPr>
      <w:r w:rsidRPr="00ED74D5">
        <w:rPr>
          <w:color w:val="0000FF"/>
        </w:rPr>
        <w:t>children and take part in the affairs of the State, and, generally,</w:t>
      </w:r>
    </w:p>
    <w:p w:rsidR="004F175F" w:rsidRPr="00ED74D5" w:rsidRDefault="004F175F" w:rsidP="004F175F">
      <w:pPr>
        <w:rPr>
          <w:color w:val="0000FF"/>
        </w:rPr>
      </w:pPr>
      <w:r w:rsidRPr="00ED74D5">
        <w:rPr>
          <w:color w:val="0000FF"/>
        </w:rPr>
        <w:t>practice virtue and continue to live; and then, again, if need be,</w:t>
      </w:r>
    </w:p>
    <w:p w:rsidR="004F175F" w:rsidRPr="00ED74D5" w:rsidRDefault="004F175F" w:rsidP="004F175F">
      <w:pPr>
        <w:rPr>
          <w:color w:val="0000FF"/>
        </w:rPr>
      </w:pPr>
      <w:r w:rsidRPr="00ED74D5">
        <w:rPr>
          <w:color w:val="0000FF"/>
        </w:rPr>
        <w:t xml:space="preserve">and at any </w:t>
      </w:r>
      <w:proofErr w:type="gramStart"/>
      <w:r w:rsidRPr="00ED74D5">
        <w:rPr>
          <w:color w:val="0000FF"/>
        </w:rPr>
        <w:t>time</w:t>
      </w:r>
      <w:proofErr w:type="gramEnd"/>
      <w:r w:rsidRPr="00ED74D5">
        <w:rPr>
          <w:color w:val="0000FF"/>
        </w:rPr>
        <w:t xml:space="preserve"> necessity compels him, he will depart to his place of</w:t>
      </w:r>
    </w:p>
    <w:p w:rsidR="004F175F" w:rsidRPr="00ED74D5" w:rsidRDefault="004F175F" w:rsidP="004F175F">
      <w:pPr>
        <w:rPr>
          <w:color w:val="0000FF"/>
        </w:rPr>
      </w:pPr>
      <w:r w:rsidRPr="00ED74D5">
        <w:rPr>
          <w:color w:val="0000FF"/>
        </w:rPr>
        <w:t xml:space="preserve">refuge in the </w:t>
      </w:r>
      <w:proofErr w:type="gramStart"/>
      <w:r w:rsidRPr="00ED74D5">
        <w:rPr>
          <w:color w:val="0000FF"/>
        </w:rPr>
        <w:t>tomb.[</w:t>
      </w:r>
      <w:proofErr w:type="gramEnd"/>
      <w:r w:rsidRPr="00ED74D5">
        <w:rPr>
          <w:color w:val="0000FF"/>
        </w:rPr>
        <w:t>5]_ And we find that the Stoics actually praised</w:t>
      </w:r>
    </w:p>
    <w:p w:rsidR="004F175F" w:rsidRPr="00ED74D5" w:rsidRDefault="004F175F" w:rsidP="004F175F">
      <w:pPr>
        <w:rPr>
          <w:color w:val="0000FF"/>
        </w:rPr>
      </w:pPr>
      <w:r w:rsidRPr="00ED74D5">
        <w:rPr>
          <w:color w:val="0000FF"/>
        </w:rPr>
        <w:t>suicide as a noble and heroic action, as hundreds of passages show;</w:t>
      </w:r>
    </w:p>
    <w:p w:rsidR="004F175F" w:rsidRPr="00ED74D5" w:rsidRDefault="004F175F" w:rsidP="004F175F">
      <w:pPr>
        <w:rPr>
          <w:color w:val="0000FF"/>
        </w:rPr>
      </w:pPr>
      <w:r w:rsidRPr="00ED74D5">
        <w:rPr>
          <w:color w:val="0000FF"/>
        </w:rPr>
        <w:t>above all in the works of Seneca, who expresses the strongest approval</w:t>
      </w:r>
    </w:p>
    <w:p w:rsidR="004F175F" w:rsidRPr="00ED74D5" w:rsidRDefault="004F175F" w:rsidP="004F175F">
      <w:pPr>
        <w:rPr>
          <w:color w:val="0000FF"/>
        </w:rPr>
      </w:pPr>
      <w:r w:rsidRPr="00ED74D5">
        <w:rPr>
          <w:color w:val="0000FF"/>
        </w:rPr>
        <w:t xml:space="preserve">of it. As is well known, the </w:t>
      </w:r>
      <w:proofErr w:type="spellStart"/>
      <w:r w:rsidRPr="00ED74D5">
        <w:rPr>
          <w:color w:val="0000FF"/>
        </w:rPr>
        <w:t>Hindoos</w:t>
      </w:r>
      <w:proofErr w:type="spellEnd"/>
      <w:r w:rsidRPr="00ED74D5">
        <w:rPr>
          <w:color w:val="0000FF"/>
        </w:rPr>
        <w:t xml:space="preserve"> look upon suicide as a religious</w:t>
      </w:r>
    </w:p>
    <w:p w:rsidR="004F175F" w:rsidRPr="00ED74D5" w:rsidRDefault="004F175F" w:rsidP="004F175F">
      <w:pPr>
        <w:rPr>
          <w:color w:val="0000FF"/>
        </w:rPr>
      </w:pPr>
      <w:r w:rsidRPr="00ED74D5">
        <w:rPr>
          <w:color w:val="0000FF"/>
        </w:rPr>
        <w:t>act, especially when it takes the form of self-immolation by widows;</w:t>
      </w:r>
    </w:p>
    <w:p w:rsidR="004F175F" w:rsidRPr="00ED74D5" w:rsidRDefault="004F175F" w:rsidP="004F175F">
      <w:pPr>
        <w:rPr>
          <w:color w:val="0000FF"/>
        </w:rPr>
      </w:pPr>
      <w:r w:rsidRPr="00ED74D5">
        <w:rPr>
          <w:color w:val="0000FF"/>
        </w:rPr>
        <w:t xml:space="preserve">but </w:t>
      </w:r>
      <w:proofErr w:type="gramStart"/>
      <w:r w:rsidRPr="00ED74D5">
        <w:rPr>
          <w:color w:val="0000FF"/>
        </w:rPr>
        <w:t>also</w:t>
      </w:r>
      <w:proofErr w:type="gramEnd"/>
      <w:r w:rsidRPr="00ED74D5">
        <w:rPr>
          <w:color w:val="0000FF"/>
        </w:rPr>
        <w:t xml:space="preserve"> when it consists in casting oneself under the wheels of the</w:t>
      </w:r>
    </w:p>
    <w:p w:rsidR="004F175F" w:rsidRPr="00ED74D5" w:rsidRDefault="004F175F" w:rsidP="004F175F">
      <w:pPr>
        <w:rPr>
          <w:color w:val="0000FF"/>
        </w:rPr>
      </w:pPr>
      <w:r w:rsidRPr="00ED74D5">
        <w:rPr>
          <w:color w:val="0000FF"/>
        </w:rPr>
        <w:t>chariot of the god at Juggernaut, or being eaten by crocodiles in the</w:t>
      </w:r>
    </w:p>
    <w:p w:rsidR="004F175F" w:rsidRPr="00ED74D5" w:rsidRDefault="004F175F" w:rsidP="004F175F">
      <w:pPr>
        <w:rPr>
          <w:color w:val="0000FF"/>
        </w:rPr>
      </w:pPr>
      <w:smartTag w:uri="urn:schemas-microsoft-com:office:smarttags" w:element="place">
        <w:r w:rsidRPr="00ED74D5">
          <w:rPr>
            <w:color w:val="0000FF"/>
          </w:rPr>
          <w:t>Ganges</w:t>
        </w:r>
      </w:smartTag>
      <w:r w:rsidRPr="00ED74D5">
        <w:rPr>
          <w:color w:val="0000FF"/>
        </w:rPr>
        <w:t>, or being drowned in the holy tanks in the temples, and so on.</w:t>
      </w:r>
    </w:p>
    <w:p w:rsidR="004F175F" w:rsidRPr="00ED74D5" w:rsidRDefault="004F175F" w:rsidP="004F175F">
      <w:pPr>
        <w:rPr>
          <w:color w:val="0000FF"/>
        </w:rPr>
      </w:pPr>
      <w:r w:rsidRPr="00ED74D5">
        <w:rPr>
          <w:color w:val="0000FF"/>
        </w:rPr>
        <w:t>The same thing occurs on the stage--that mirror of life. For example,</w:t>
      </w:r>
    </w:p>
    <w:p w:rsidR="004F175F" w:rsidRPr="00ED74D5" w:rsidRDefault="004F175F" w:rsidP="004F175F">
      <w:pPr>
        <w:rPr>
          <w:color w:val="0000FF"/>
        </w:rPr>
      </w:pPr>
      <w:r w:rsidRPr="00ED74D5">
        <w:rPr>
          <w:color w:val="0000FF"/>
        </w:rPr>
        <w:t>in _</w:t>
      </w:r>
      <w:proofErr w:type="spellStart"/>
      <w:r w:rsidRPr="00ED74D5">
        <w:rPr>
          <w:color w:val="0000FF"/>
        </w:rPr>
        <w:t>L'Orphelin</w:t>
      </w:r>
      <w:proofErr w:type="spellEnd"/>
      <w:r w:rsidRPr="00ED74D5">
        <w:rPr>
          <w:color w:val="0000FF"/>
        </w:rPr>
        <w:t xml:space="preserve"> de la Chine</w:t>
      </w:r>
      <w:proofErr w:type="gramStart"/>
      <w:r w:rsidRPr="00ED74D5">
        <w:rPr>
          <w:color w:val="0000FF"/>
        </w:rPr>
        <w:t>_[</w:t>
      </w:r>
      <w:proofErr w:type="gramEnd"/>
      <w:r w:rsidRPr="00ED74D5">
        <w:rPr>
          <w:color w:val="0000FF"/>
        </w:rPr>
        <w:t>6] a celebrated Chinese play, almost</w:t>
      </w:r>
    </w:p>
    <w:p w:rsidR="004F175F" w:rsidRPr="00ED74D5" w:rsidRDefault="004F175F" w:rsidP="004F175F">
      <w:pPr>
        <w:rPr>
          <w:color w:val="0000FF"/>
        </w:rPr>
      </w:pPr>
      <w:r w:rsidRPr="00ED74D5">
        <w:rPr>
          <w:color w:val="0000FF"/>
        </w:rPr>
        <w:t xml:space="preserve">all the noble </w:t>
      </w:r>
      <w:proofErr w:type="gramStart"/>
      <w:r w:rsidRPr="00ED74D5">
        <w:rPr>
          <w:color w:val="0000FF"/>
        </w:rPr>
        <w:t>characters</w:t>
      </w:r>
      <w:proofErr w:type="gramEnd"/>
      <w:r w:rsidRPr="00ED74D5">
        <w:rPr>
          <w:color w:val="0000FF"/>
        </w:rPr>
        <w:t xml:space="preserve"> end by suicide; without the slightest hint</w:t>
      </w:r>
    </w:p>
    <w:p w:rsidR="004F175F" w:rsidRPr="00ED74D5" w:rsidRDefault="004F175F" w:rsidP="004F175F">
      <w:pPr>
        <w:rPr>
          <w:color w:val="0000FF"/>
        </w:rPr>
      </w:pPr>
      <w:r w:rsidRPr="00ED74D5">
        <w:rPr>
          <w:color w:val="0000FF"/>
        </w:rPr>
        <w:t>anywhere, or any impression being produced on the spectator, that</w:t>
      </w:r>
    </w:p>
    <w:p w:rsidR="004F175F" w:rsidRPr="00ED74D5" w:rsidRDefault="004F175F" w:rsidP="004F175F">
      <w:pPr>
        <w:rPr>
          <w:color w:val="0000FF"/>
        </w:rPr>
      </w:pPr>
      <w:r w:rsidRPr="00ED74D5">
        <w:rPr>
          <w:color w:val="0000FF"/>
        </w:rPr>
        <w:t>they are committing a crime. And in our own theatre it is much the</w:t>
      </w:r>
    </w:p>
    <w:p w:rsidR="004F175F" w:rsidRPr="00ED74D5" w:rsidRDefault="004F175F" w:rsidP="004F175F">
      <w:pPr>
        <w:rPr>
          <w:color w:val="0000FF"/>
        </w:rPr>
      </w:pPr>
      <w:r w:rsidRPr="00ED74D5">
        <w:rPr>
          <w:color w:val="0000FF"/>
        </w:rPr>
        <w:t>same--</w:t>
      </w:r>
      <w:smartTag w:uri="urn:schemas-microsoft-com:office:smarttags" w:element="City">
        <w:smartTag w:uri="urn:schemas-microsoft-com:office:smarttags" w:element="place">
          <w:r w:rsidRPr="00ED74D5">
            <w:rPr>
              <w:color w:val="0000FF"/>
            </w:rPr>
            <w:t>Palmira</w:t>
          </w:r>
        </w:smartTag>
      </w:smartTag>
      <w:r w:rsidRPr="00ED74D5">
        <w:rPr>
          <w:color w:val="0000FF"/>
        </w:rPr>
        <w:t>, for instance, in _Mahomet_, or Mortimer in _Maria</w:t>
      </w:r>
    </w:p>
    <w:p w:rsidR="004F175F" w:rsidRPr="00ED74D5" w:rsidRDefault="004F175F" w:rsidP="004F175F">
      <w:pPr>
        <w:rPr>
          <w:color w:val="0000FF"/>
        </w:rPr>
      </w:pPr>
      <w:r w:rsidRPr="00ED74D5">
        <w:rPr>
          <w:color w:val="0000FF"/>
        </w:rPr>
        <w:t xml:space="preserve">Stuart_, Othello, Countess </w:t>
      </w:r>
      <w:proofErr w:type="spellStart"/>
      <w:proofErr w:type="gramStart"/>
      <w:r w:rsidRPr="00ED74D5">
        <w:rPr>
          <w:color w:val="0000FF"/>
        </w:rPr>
        <w:t>Terzky</w:t>
      </w:r>
      <w:proofErr w:type="spellEnd"/>
      <w:r w:rsidRPr="00ED74D5">
        <w:rPr>
          <w:color w:val="0000FF"/>
        </w:rPr>
        <w:t>.[</w:t>
      </w:r>
      <w:proofErr w:type="gramEnd"/>
      <w:r w:rsidRPr="00ED74D5">
        <w:rPr>
          <w:color w:val="0000FF"/>
        </w:rPr>
        <w:t>7] Is Hamlet's monologue the</w:t>
      </w:r>
    </w:p>
    <w:p w:rsidR="004F175F" w:rsidRPr="00ED74D5" w:rsidRDefault="004F175F" w:rsidP="004F175F">
      <w:pPr>
        <w:rPr>
          <w:color w:val="0000FF"/>
        </w:rPr>
      </w:pPr>
      <w:r w:rsidRPr="00ED74D5">
        <w:rPr>
          <w:color w:val="0000FF"/>
        </w:rPr>
        <w:t>meditation of a criminal? He merely declares that if we had any</w:t>
      </w:r>
    </w:p>
    <w:p w:rsidR="004F175F" w:rsidRPr="00ED74D5" w:rsidRDefault="004F175F" w:rsidP="004F175F">
      <w:pPr>
        <w:rPr>
          <w:color w:val="0000FF"/>
        </w:rPr>
      </w:pPr>
      <w:r w:rsidRPr="00ED74D5">
        <w:rPr>
          <w:color w:val="0000FF"/>
        </w:rPr>
        <w:t>certainty of being annihilated by it, death would be infinitely</w:t>
      </w:r>
    </w:p>
    <w:p w:rsidR="007916CB" w:rsidRPr="00ED74D5" w:rsidRDefault="004F175F" w:rsidP="004F175F">
      <w:pPr>
        <w:rPr>
          <w:color w:val="0000FF"/>
        </w:rPr>
      </w:pPr>
      <w:r w:rsidRPr="00ED74D5">
        <w:rPr>
          <w:color w:val="0000FF"/>
        </w:rPr>
        <w:t>preferable to the world as it is. But _there lies the rub_!</w:t>
      </w:r>
    </w:p>
    <w:p w:rsidR="004F175F" w:rsidRPr="00ED74D5" w:rsidRDefault="004F175F" w:rsidP="004F175F">
      <w:pPr>
        <w:rPr>
          <w:color w:val="0000FF"/>
        </w:rPr>
      </w:pPr>
    </w:p>
    <w:p w:rsidR="004F175F" w:rsidRPr="00ED74D5" w:rsidRDefault="004F175F" w:rsidP="004F175F">
      <w:pPr>
        <w:rPr>
          <w:color w:val="0000FF"/>
        </w:rPr>
      </w:pPr>
    </w:p>
    <w:p w:rsidR="004F175F" w:rsidRPr="00ED74D5" w:rsidRDefault="004F175F" w:rsidP="004F175F">
      <w:pPr>
        <w:rPr>
          <w:color w:val="0000FF"/>
        </w:rPr>
      </w:pPr>
    </w:p>
    <w:p w:rsidR="004F175F" w:rsidRPr="00ED74D5" w:rsidRDefault="004F175F" w:rsidP="004F175F">
      <w:pPr>
        <w:rPr>
          <w:color w:val="0000FF"/>
        </w:rPr>
      </w:pPr>
    </w:p>
    <w:p w:rsidR="004F175F" w:rsidRPr="00ED74D5" w:rsidRDefault="004F175F" w:rsidP="004F175F">
      <w:pPr>
        <w:rPr>
          <w:color w:val="0000FF"/>
        </w:rPr>
      </w:pPr>
    </w:p>
    <w:p w:rsidR="004F175F" w:rsidRPr="00ED74D5" w:rsidRDefault="004F175F" w:rsidP="004F175F">
      <w:pPr>
        <w:rPr>
          <w:b/>
          <w:color w:val="0000FF"/>
          <w:sz w:val="28"/>
          <w:szCs w:val="28"/>
        </w:rPr>
      </w:pPr>
    </w:p>
    <w:p w:rsidR="004F175F" w:rsidRPr="00ED74D5" w:rsidRDefault="004F175F" w:rsidP="004F175F">
      <w:pPr>
        <w:pStyle w:val="BlockTitle"/>
        <w:rPr>
          <w:color w:val="0000FF"/>
        </w:rPr>
      </w:pPr>
      <w:r w:rsidRPr="00ED74D5">
        <w:rPr>
          <w:color w:val="0000FF"/>
        </w:rPr>
        <w:t>LINX- LIEBNIZ</w:t>
      </w:r>
    </w:p>
    <w:p w:rsidR="004F175F" w:rsidRPr="00ED74D5" w:rsidRDefault="004F175F" w:rsidP="004F175F">
      <w:pPr>
        <w:rPr>
          <w:color w:val="0000FF"/>
        </w:rPr>
      </w:pPr>
    </w:p>
    <w:p w:rsidR="004F175F" w:rsidRPr="00ED74D5" w:rsidRDefault="004F175F" w:rsidP="004F175F">
      <w:pPr>
        <w:rPr>
          <w:color w:val="0000FF"/>
        </w:rPr>
      </w:pPr>
      <w:r w:rsidRPr="00ED74D5">
        <w:rPr>
          <w:color w:val="0000FF"/>
        </w:rPr>
        <w:t>LIEBNITZ LINK</w:t>
      </w:r>
    </w:p>
    <w:p w:rsidR="004F175F" w:rsidRPr="00ED74D5" w:rsidRDefault="004F175F" w:rsidP="004F175F">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17" w:history="1">
        <w:r w:rsidRPr="00ED74D5">
          <w:rPr>
            <w:color w:val="0000FF"/>
            <w:u w:val="single"/>
          </w:rPr>
          <w:t>http://www.gutenberg.org/files/10732/10732-8.txt</w:t>
        </w:r>
      </w:hyperlink>
      <w:r w:rsidRPr="00ED74D5">
        <w:rPr>
          <w:color w:val="0000FF"/>
        </w:rPr>
        <w:t xml:space="preserve"> ACCESSED 8/1/05)</w:t>
      </w:r>
    </w:p>
    <w:p w:rsidR="004F175F" w:rsidRPr="00ED74D5" w:rsidRDefault="004F175F" w:rsidP="004F175F">
      <w:pPr>
        <w:rPr>
          <w:color w:val="0000FF"/>
        </w:rPr>
      </w:pPr>
    </w:p>
    <w:p w:rsidR="004F175F" w:rsidRPr="00ED74D5" w:rsidRDefault="004F175F" w:rsidP="004F175F">
      <w:pPr>
        <w:rPr>
          <w:color w:val="0000FF"/>
        </w:rPr>
      </w:pPr>
      <w:r w:rsidRPr="00ED74D5">
        <w:rPr>
          <w:color w:val="0000FF"/>
        </w:rPr>
        <w:t>Even though Leibnitz' contention, that this is the best of all</w:t>
      </w:r>
    </w:p>
    <w:p w:rsidR="004F175F" w:rsidRPr="00ED74D5" w:rsidRDefault="004F175F" w:rsidP="004F175F">
      <w:pPr>
        <w:rPr>
          <w:color w:val="0000FF"/>
        </w:rPr>
      </w:pPr>
      <w:r w:rsidRPr="00ED74D5">
        <w:rPr>
          <w:color w:val="0000FF"/>
        </w:rPr>
        <w:t>possible worlds, were correct, that would not justify God in having</w:t>
      </w:r>
    </w:p>
    <w:p w:rsidR="004F175F" w:rsidRPr="00ED74D5" w:rsidRDefault="004F175F" w:rsidP="004F175F">
      <w:pPr>
        <w:rPr>
          <w:color w:val="0000FF"/>
        </w:rPr>
      </w:pPr>
      <w:r w:rsidRPr="00ED74D5">
        <w:rPr>
          <w:color w:val="0000FF"/>
        </w:rPr>
        <w:t>created it. For he is the Creator not of the world only, but of</w:t>
      </w:r>
    </w:p>
    <w:p w:rsidR="004F175F" w:rsidRPr="00ED74D5" w:rsidRDefault="004F175F" w:rsidP="004F175F">
      <w:pPr>
        <w:rPr>
          <w:color w:val="0000FF"/>
        </w:rPr>
      </w:pPr>
      <w:r w:rsidRPr="00ED74D5">
        <w:rPr>
          <w:color w:val="0000FF"/>
        </w:rPr>
        <w:t>possibility itself; and, therefore, he ought to have so ordered</w:t>
      </w:r>
    </w:p>
    <w:p w:rsidR="004F175F" w:rsidRPr="00ED74D5" w:rsidRDefault="004F175F" w:rsidP="004F175F">
      <w:pPr>
        <w:rPr>
          <w:b/>
          <w:color w:val="0000FF"/>
          <w:sz w:val="28"/>
          <w:szCs w:val="28"/>
        </w:rPr>
      </w:pPr>
      <w:r w:rsidRPr="00ED74D5">
        <w:rPr>
          <w:color w:val="0000FF"/>
        </w:rPr>
        <w:t>possibility as that it would admit of something better.</w:t>
      </w:r>
      <w:r w:rsidRPr="00ED74D5">
        <w:rPr>
          <w:color w:val="0000FF"/>
        </w:rPr>
        <w:br w:type="page"/>
      </w:r>
    </w:p>
    <w:p w:rsidR="004F175F" w:rsidRPr="00ED74D5" w:rsidRDefault="004F175F" w:rsidP="004F175F">
      <w:pPr>
        <w:pStyle w:val="BlockTitle"/>
        <w:rPr>
          <w:color w:val="0000FF"/>
        </w:rPr>
      </w:pPr>
      <w:r w:rsidRPr="00ED74D5">
        <w:rPr>
          <w:color w:val="0000FF"/>
        </w:rPr>
        <w:t>ALT SOLVENCY</w:t>
      </w:r>
    </w:p>
    <w:p w:rsidR="004F175F" w:rsidRPr="00ED74D5" w:rsidRDefault="004F175F" w:rsidP="004F175F">
      <w:pPr>
        <w:rPr>
          <w:color w:val="0000FF"/>
        </w:rPr>
      </w:pPr>
    </w:p>
    <w:p w:rsidR="004F175F" w:rsidRPr="00ED74D5" w:rsidRDefault="004F175F" w:rsidP="004F175F">
      <w:pPr>
        <w:rPr>
          <w:color w:val="0000FF"/>
        </w:rPr>
      </w:pPr>
      <w:r w:rsidRPr="00ED74D5">
        <w:rPr>
          <w:color w:val="0000FF"/>
        </w:rPr>
        <w:t>OUR VIEW IS THE ONLY ONE THAT CAN BE SQUARED WITH THE CONDITIONS OF LIFE.  A VIEW OF LIFE THAT ADMITS THAT WE ENTER THIS LIFE BURDENED BY SIN AND LIFE IS A PERPETUAL ATONEMENT FOR THIS.  NEVERENDING MISERY.</w:t>
      </w:r>
    </w:p>
    <w:p w:rsidR="004F175F" w:rsidRPr="00ED74D5" w:rsidRDefault="004F175F" w:rsidP="004F175F">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18" w:history="1">
        <w:r w:rsidRPr="00ED74D5">
          <w:rPr>
            <w:color w:val="0000FF"/>
            <w:u w:val="single"/>
          </w:rPr>
          <w:t>http://www.gutenberg.org/files/10732/10732-8.txt</w:t>
        </w:r>
      </w:hyperlink>
      <w:r w:rsidRPr="00ED74D5">
        <w:rPr>
          <w:color w:val="0000FF"/>
        </w:rPr>
        <w:t xml:space="preserve"> ACCESSED 8/1/05)</w:t>
      </w:r>
    </w:p>
    <w:p w:rsidR="004F175F" w:rsidRPr="00ED74D5" w:rsidRDefault="004F175F" w:rsidP="004F175F">
      <w:pPr>
        <w:rPr>
          <w:color w:val="0000FF"/>
        </w:rPr>
      </w:pPr>
    </w:p>
    <w:p w:rsidR="004F175F" w:rsidRPr="00ED74D5" w:rsidRDefault="004F175F" w:rsidP="004F175F">
      <w:pPr>
        <w:rPr>
          <w:color w:val="0000FF"/>
          <w:u w:val="single"/>
        </w:rPr>
      </w:pPr>
      <w:r w:rsidRPr="00ED74D5">
        <w:rPr>
          <w:color w:val="0000FF"/>
          <w:u w:val="single"/>
        </w:rPr>
        <w:t>There are two things which make it impossible to believe that this</w:t>
      </w:r>
    </w:p>
    <w:p w:rsidR="004F175F" w:rsidRPr="00ED74D5" w:rsidRDefault="004F175F" w:rsidP="004F175F">
      <w:pPr>
        <w:rPr>
          <w:color w:val="0000FF"/>
          <w:u w:val="single"/>
        </w:rPr>
      </w:pPr>
      <w:r w:rsidRPr="00ED74D5">
        <w:rPr>
          <w:color w:val="0000FF"/>
          <w:u w:val="single"/>
        </w:rPr>
        <w:t>world is the successful work of an all-wise, all-good, and, at the</w:t>
      </w:r>
    </w:p>
    <w:p w:rsidR="004F175F" w:rsidRPr="00ED74D5" w:rsidRDefault="004F175F" w:rsidP="004F175F">
      <w:pPr>
        <w:rPr>
          <w:color w:val="0000FF"/>
          <w:u w:val="single"/>
        </w:rPr>
      </w:pPr>
      <w:r w:rsidRPr="00ED74D5">
        <w:rPr>
          <w:color w:val="0000FF"/>
          <w:u w:val="single"/>
        </w:rPr>
        <w:t>same time, all-powerful Being; firstly, the misery which abounds in</w:t>
      </w:r>
    </w:p>
    <w:p w:rsidR="004F175F" w:rsidRPr="00ED74D5" w:rsidRDefault="004F175F" w:rsidP="004F175F">
      <w:pPr>
        <w:rPr>
          <w:color w:val="0000FF"/>
          <w:u w:val="single"/>
        </w:rPr>
      </w:pPr>
      <w:r w:rsidRPr="00ED74D5">
        <w:rPr>
          <w:color w:val="0000FF"/>
          <w:u w:val="single"/>
        </w:rPr>
        <w:t>it everywhere; and secondly, the obvious imperfection of its highest</w:t>
      </w:r>
    </w:p>
    <w:p w:rsidR="004F175F" w:rsidRPr="00ED74D5" w:rsidRDefault="004F175F" w:rsidP="004F175F">
      <w:pPr>
        <w:rPr>
          <w:color w:val="0000FF"/>
          <w:u w:val="single"/>
        </w:rPr>
      </w:pPr>
      <w:r w:rsidRPr="00ED74D5">
        <w:rPr>
          <w:color w:val="0000FF"/>
          <w:u w:val="single"/>
        </w:rPr>
        <w:t>product, man</w:t>
      </w:r>
      <w:r w:rsidRPr="00ED74D5">
        <w:rPr>
          <w:color w:val="0000FF"/>
        </w:rPr>
        <w:t xml:space="preserve">, who is a burlesque of what he should be. </w:t>
      </w:r>
      <w:r w:rsidRPr="00ED74D5">
        <w:rPr>
          <w:color w:val="0000FF"/>
          <w:u w:val="single"/>
        </w:rPr>
        <w:t>These things</w:t>
      </w:r>
    </w:p>
    <w:p w:rsidR="004F175F" w:rsidRPr="00ED74D5" w:rsidRDefault="004F175F" w:rsidP="004F175F">
      <w:pPr>
        <w:rPr>
          <w:color w:val="0000FF"/>
          <w:u w:val="single"/>
        </w:rPr>
      </w:pPr>
      <w:r w:rsidRPr="00ED74D5">
        <w:rPr>
          <w:color w:val="0000FF"/>
          <w:u w:val="single"/>
        </w:rPr>
        <w:t>cannot be reconciled with any such belief. On the contrary, they are</w:t>
      </w:r>
    </w:p>
    <w:p w:rsidR="004F175F" w:rsidRPr="00ED74D5" w:rsidRDefault="004F175F" w:rsidP="004F175F">
      <w:pPr>
        <w:rPr>
          <w:color w:val="0000FF"/>
          <w:u w:val="single"/>
        </w:rPr>
      </w:pPr>
      <w:r w:rsidRPr="00ED74D5">
        <w:rPr>
          <w:color w:val="0000FF"/>
          <w:u w:val="single"/>
        </w:rPr>
        <w:t xml:space="preserve">just the facts which support what I have been saying; they are </w:t>
      </w:r>
      <w:proofErr w:type="gramStart"/>
      <w:r w:rsidRPr="00ED74D5">
        <w:rPr>
          <w:color w:val="0000FF"/>
          <w:u w:val="single"/>
        </w:rPr>
        <w:t>our</w:t>
      </w:r>
      <w:proofErr w:type="gramEnd"/>
    </w:p>
    <w:p w:rsidR="004F175F" w:rsidRPr="00ED74D5" w:rsidRDefault="004F175F" w:rsidP="004F175F">
      <w:pPr>
        <w:rPr>
          <w:color w:val="0000FF"/>
          <w:u w:val="single"/>
        </w:rPr>
      </w:pPr>
      <w:r w:rsidRPr="00ED74D5">
        <w:rPr>
          <w:color w:val="0000FF"/>
          <w:u w:val="single"/>
        </w:rPr>
        <w:t>authority for viewing the world as the outcome of our own misdeeds,</w:t>
      </w:r>
    </w:p>
    <w:p w:rsidR="004F175F" w:rsidRPr="00ED74D5" w:rsidRDefault="004F175F" w:rsidP="004F175F">
      <w:pPr>
        <w:rPr>
          <w:color w:val="0000FF"/>
          <w:u w:val="single"/>
        </w:rPr>
      </w:pPr>
      <w:r w:rsidRPr="00ED74D5">
        <w:rPr>
          <w:color w:val="0000FF"/>
          <w:u w:val="single"/>
        </w:rPr>
        <w:t>and therefore, as something that had better not have been. Whilst,</w:t>
      </w:r>
    </w:p>
    <w:p w:rsidR="004F175F" w:rsidRPr="00ED74D5" w:rsidRDefault="004F175F" w:rsidP="004F175F">
      <w:pPr>
        <w:rPr>
          <w:color w:val="0000FF"/>
          <w:u w:val="single"/>
        </w:rPr>
      </w:pPr>
      <w:r w:rsidRPr="00ED74D5">
        <w:rPr>
          <w:color w:val="0000FF"/>
          <w:u w:val="single"/>
        </w:rPr>
        <w:t>under the former hypothesis, they amount to a bitter accusation</w:t>
      </w:r>
    </w:p>
    <w:p w:rsidR="004F175F" w:rsidRPr="00ED74D5" w:rsidRDefault="004F175F" w:rsidP="004F175F">
      <w:pPr>
        <w:rPr>
          <w:color w:val="0000FF"/>
          <w:u w:val="single"/>
        </w:rPr>
      </w:pPr>
      <w:r w:rsidRPr="00ED74D5">
        <w:rPr>
          <w:color w:val="0000FF"/>
          <w:u w:val="single"/>
        </w:rPr>
        <w:t>against the Creator, and supply material for sarcasm; under the latter</w:t>
      </w:r>
    </w:p>
    <w:p w:rsidR="004F175F" w:rsidRPr="00ED74D5" w:rsidRDefault="004F175F" w:rsidP="004F175F">
      <w:pPr>
        <w:rPr>
          <w:color w:val="0000FF"/>
          <w:u w:val="single"/>
        </w:rPr>
      </w:pPr>
      <w:r w:rsidRPr="00ED74D5">
        <w:rPr>
          <w:color w:val="0000FF"/>
          <w:u w:val="single"/>
        </w:rPr>
        <w:t>they form an indictment against our own nature, our own will, and</w:t>
      </w:r>
    </w:p>
    <w:p w:rsidR="004F175F" w:rsidRPr="00ED74D5" w:rsidRDefault="004F175F" w:rsidP="004F175F">
      <w:pPr>
        <w:rPr>
          <w:color w:val="0000FF"/>
        </w:rPr>
      </w:pPr>
      <w:r w:rsidRPr="00ED74D5">
        <w:rPr>
          <w:color w:val="0000FF"/>
          <w:u w:val="single"/>
        </w:rPr>
        <w:t>teach us a lesson of humility</w:t>
      </w:r>
      <w:r w:rsidRPr="00ED74D5">
        <w:rPr>
          <w:color w:val="0000FF"/>
        </w:rPr>
        <w:t xml:space="preserve">. </w:t>
      </w:r>
      <w:r w:rsidRPr="00ED74D5">
        <w:rPr>
          <w:color w:val="0000FF"/>
          <w:u w:val="single"/>
        </w:rPr>
        <w:t>They lead us to see that</w:t>
      </w:r>
      <w:r w:rsidRPr="00ED74D5">
        <w:rPr>
          <w:color w:val="0000FF"/>
        </w:rPr>
        <w:t>, like the</w:t>
      </w:r>
    </w:p>
    <w:p w:rsidR="004F175F" w:rsidRPr="00ED74D5" w:rsidRDefault="004F175F" w:rsidP="004F175F">
      <w:pPr>
        <w:rPr>
          <w:color w:val="0000FF"/>
          <w:u w:val="single"/>
        </w:rPr>
      </w:pPr>
      <w:r w:rsidRPr="00ED74D5">
        <w:rPr>
          <w:color w:val="0000FF"/>
        </w:rPr>
        <w:t xml:space="preserve">children of a libertine, </w:t>
      </w:r>
      <w:r w:rsidRPr="00ED74D5">
        <w:rPr>
          <w:color w:val="0000FF"/>
          <w:u w:val="single"/>
        </w:rPr>
        <w:t>we come into the world with the burden of sin</w:t>
      </w:r>
    </w:p>
    <w:p w:rsidR="004F175F" w:rsidRPr="00ED74D5" w:rsidRDefault="004F175F" w:rsidP="004F175F">
      <w:pPr>
        <w:rPr>
          <w:color w:val="0000FF"/>
          <w:u w:val="single"/>
        </w:rPr>
      </w:pPr>
      <w:r w:rsidRPr="00ED74D5">
        <w:rPr>
          <w:color w:val="0000FF"/>
          <w:u w:val="single"/>
        </w:rPr>
        <w:t>upon us; and that it is only through having continually to atone for</w:t>
      </w:r>
    </w:p>
    <w:p w:rsidR="004F175F" w:rsidRPr="00ED74D5" w:rsidRDefault="004F175F" w:rsidP="004F175F">
      <w:pPr>
        <w:rPr>
          <w:color w:val="0000FF"/>
          <w:u w:val="single"/>
        </w:rPr>
      </w:pPr>
      <w:r w:rsidRPr="00ED74D5">
        <w:rPr>
          <w:color w:val="0000FF"/>
          <w:u w:val="single"/>
        </w:rPr>
        <w:t>this sin that our existence is so miserable, and that its end is</w:t>
      </w:r>
    </w:p>
    <w:p w:rsidR="004F175F" w:rsidRPr="00ED74D5" w:rsidRDefault="004F175F" w:rsidP="004F175F">
      <w:pPr>
        <w:rPr>
          <w:color w:val="0000FF"/>
          <w:u w:val="single"/>
        </w:rPr>
      </w:pPr>
      <w:r w:rsidRPr="00ED74D5">
        <w:rPr>
          <w:color w:val="0000FF"/>
          <w:u w:val="single"/>
        </w:rPr>
        <w:t>death.</w:t>
      </w:r>
    </w:p>
    <w:p w:rsidR="004F175F" w:rsidRPr="00ED74D5" w:rsidRDefault="004F175F" w:rsidP="004F175F">
      <w:pPr>
        <w:pStyle w:val="BlockTitle"/>
        <w:rPr>
          <w:color w:val="0000FF"/>
          <w:szCs w:val="36"/>
        </w:rPr>
      </w:pPr>
      <w:r w:rsidRPr="00ED74D5">
        <w:rPr>
          <w:color w:val="0000FF"/>
        </w:rPr>
        <w:br w:type="page"/>
      </w:r>
      <w:r w:rsidRPr="00ED74D5">
        <w:rPr>
          <w:color w:val="0000FF"/>
          <w:szCs w:val="36"/>
        </w:rPr>
        <w:t>ALT SOLVENCY</w:t>
      </w:r>
    </w:p>
    <w:p w:rsidR="004F175F" w:rsidRPr="00ED74D5" w:rsidRDefault="004F175F" w:rsidP="004F175F">
      <w:pPr>
        <w:rPr>
          <w:color w:val="0000FF"/>
        </w:rPr>
      </w:pPr>
    </w:p>
    <w:p w:rsidR="004F175F" w:rsidRPr="00ED74D5" w:rsidRDefault="004F175F" w:rsidP="004F175F">
      <w:pPr>
        <w:rPr>
          <w:color w:val="0000FF"/>
        </w:rPr>
      </w:pPr>
      <w:r w:rsidRPr="00ED74D5">
        <w:rPr>
          <w:color w:val="0000FF"/>
        </w:rPr>
        <w:t>ONLY BY DENYING THE WILL TO LIVE AND TURNING OUR BACK ON THE WORLD CAN WE PURSUE JUSTICE AND LOVE</w:t>
      </w:r>
    </w:p>
    <w:p w:rsidR="004F175F" w:rsidRPr="00ED74D5" w:rsidRDefault="004F175F" w:rsidP="004F175F">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19" w:history="1">
        <w:r w:rsidRPr="00ED74D5">
          <w:rPr>
            <w:color w:val="0000FF"/>
            <w:u w:val="single"/>
          </w:rPr>
          <w:t>http://www.gutenberg.org/files/10732/10732-8.txt</w:t>
        </w:r>
      </w:hyperlink>
      <w:r w:rsidRPr="00ED74D5">
        <w:rPr>
          <w:color w:val="0000FF"/>
        </w:rPr>
        <w:t xml:space="preserve"> ACCESSED 8/1/05)</w:t>
      </w:r>
    </w:p>
    <w:p w:rsidR="004F175F" w:rsidRPr="00ED74D5" w:rsidRDefault="004F175F" w:rsidP="004F175F">
      <w:pPr>
        <w:rPr>
          <w:color w:val="0000FF"/>
        </w:rPr>
      </w:pPr>
    </w:p>
    <w:p w:rsidR="004F175F" w:rsidRPr="00ED74D5" w:rsidRDefault="004F175F" w:rsidP="004F175F">
      <w:pPr>
        <w:rPr>
          <w:color w:val="0000FF"/>
        </w:rPr>
      </w:pPr>
    </w:p>
    <w:p w:rsidR="004F175F" w:rsidRPr="00ED74D5" w:rsidRDefault="004F175F" w:rsidP="004F175F">
      <w:pPr>
        <w:rPr>
          <w:color w:val="0000FF"/>
        </w:rPr>
      </w:pPr>
      <w:r w:rsidRPr="00ED74D5">
        <w:rPr>
          <w:color w:val="0000FF"/>
        </w:rPr>
        <w:t>The contrast which the New Testament presents when compared with the</w:t>
      </w:r>
    </w:p>
    <w:p w:rsidR="004F175F" w:rsidRPr="00ED74D5" w:rsidRDefault="004F175F" w:rsidP="004F175F">
      <w:pPr>
        <w:rPr>
          <w:color w:val="0000FF"/>
        </w:rPr>
      </w:pPr>
      <w:r w:rsidRPr="00ED74D5">
        <w:rPr>
          <w:color w:val="0000FF"/>
        </w:rPr>
        <w:t xml:space="preserve">Old, </w:t>
      </w:r>
      <w:proofErr w:type="gramStart"/>
      <w:r w:rsidRPr="00ED74D5">
        <w:rPr>
          <w:color w:val="0000FF"/>
        </w:rPr>
        <w:t>according to</w:t>
      </w:r>
      <w:proofErr w:type="gramEnd"/>
      <w:r w:rsidRPr="00ED74D5">
        <w:rPr>
          <w:color w:val="0000FF"/>
        </w:rPr>
        <w:t xml:space="preserve"> the ecclesiastical view of the matter, is just that</w:t>
      </w:r>
    </w:p>
    <w:p w:rsidR="004F175F" w:rsidRPr="00ED74D5" w:rsidRDefault="004F175F" w:rsidP="004F175F">
      <w:pPr>
        <w:rPr>
          <w:color w:val="0000FF"/>
        </w:rPr>
      </w:pPr>
      <w:r w:rsidRPr="00ED74D5">
        <w:rPr>
          <w:color w:val="0000FF"/>
        </w:rPr>
        <w:t xml:space="preserve">existing between my ethical system and the moral philosophy of </w:t>
      </w:r>
      <w:smartTag w:uri="urn:schemas-microsoft-com:office:smarttags" w:element="place">
        <w:r w:rsidRPr="00ED74D5">
          <w:rPr>
            <w:color w:val="0000FF"/>
          </w:rPr>
          <w:t>Europe</w:t>
        </w:r>
      </w:smartTag>
      <w:r w:rsidRPr="00ED74D5">
        <w:rPr>
          <w:color w:val="0000FF"/>
        </w:rPr>
        <w:t>.</w:t>
      </w:r>
    </w:p>
    <w:p w:rsidR="004F175F" w:rsidRPr="00ED74D5" w:rsidRDefault="004F175F" w:rsidP="004F175F">
      <w:pPr>
        <w:rPr>
          <w:color w:val="0000FF"/>
        </w:rPr>
      </w:pPr>
      <w:r w:rsidRPr="00ED74D5">
        <w:rPr>
          <w:color w:val="0000FF"/>
        </w:rPr>
        <w:t>The Old Testament represents man as under the dominion of Law, in</w:t>
      </w:r>
    </w:p>
    <w:p w:rsidR="004F175F" w:rsidRPr="00ED74D5" w:rsidRDefault="004F175F" w:rsidP="004F175F">
      <w:pPr>
        <w:rPr>
          <w:color w:val="0000FF"/>
        </w:rPr>
      </w:pPr>
      <w:r w:rsidRPr="00ED74D5">
        <w:rPr>
          <w:color w:val="0000FF"/>
        </w:rPr>
        <w:t>which, however, there is no redemption. The New Testament declares</w:t>
      </w:r>
    </w:p>
    <w:p w:rsidR="004F175F" w:rsidRPr="00ED74D5" w:rsidRDefault="004F175F" w:rsidP="004F175F">
      <w:pPr>
        <w:rPr>
          <w:color w:val="0000FF"/>
        </w:rPr>
      </w:pPr>
      <w:r w:rsidRPr="00ED74D5">
        <w:rPr>
          <w:color w:val="0000FF"/>
        </w:rPr>
        <w:t xml:space="preserve">Law to have failed, frees man from its </w:t>
      </w:r>
      <w:proofErr w:type="gramStart"/>
      <w:r w:rsidRPr="00ED74D5">
        <w:rPr>
          <w:color w:val="0000FF"/>
        </w:rPr>
        <w:t>dominion,[</w:t>
      </w:r>
      <w:proofErr w:type="gramEnd"/>
      <w:r w:rsidRPr="00ED74D5">
        <w:rPr>
          <w:color w:val="0000FF"/>
        </w:rPr>
        <w:t>1] and in its stead</w:t>
      </w:r>
    </w:p>
    <w:p w:rsidR="004F175F" w:rsidRPr="00ED74D5" w:rsidRDefault="004F175F" w:rsidP="004F175F">
      <w:pPr>
        <w:rPr>
          <w:color w:val="0000FF"/>
        </w:rPr>
      </w:pPr>
      <w:r w:rsidRPr="00ED74D5">
        <w:rPr>
          <w:color w:val="0000FF"/>
        </w:rPr>
        <w:t>preaches the kingdom of grace, to be won by faith, love of neighbor</w:t>
      </w:r>
    </w:p>
    <w:p w:rsidR="004F175F" w:rsidRPr="00ED74D5" w:rsidRDefault="004F175F" w:rsidP="004F175F">
      <w:pPr>
        <w:rPr>
          <w:color w:val="0000FF"/>
        </w:rPr>
      </w:pPr>
      <w:r w:rsidRPr="00ED74D5">
        <w:rPr>
          <w:color w:val="0000FF"/>
        </w:rPr>
        <w:t>and entire sacrifice of self. This is the path of redemption from the</w:t>
      </w:r>
    </w:p>
    <w:p w:rsidR="004F175F" w:rsidRPr="00ED74D5" w:rsidRDefault="004F175F" w:rsidP="004F175F">
      <w:pPr>
        <w:rPr>
          <w:color w:val="0000FF"/>
        </w:rPr>
      </w:pPr>
      <w:r w:rsidRPr="00ED74D5">
        <w:rPr>
          <w:color w:val="0000FF"/>
        </w:rPr>
        <w:t>evil of the world. The spirit of the New Testament is undoubtedly</w:t>
      </w:r>
    </w:p>
    <w:p w:rsidR="004F175F" w:rsidRPr="00ED74D5" w:rsidRDefault="004F175F" w:rsidP="004F175F">
      <w:pPr>
        <w:rPr>
          <w:color w:val="0000FF"/>
        </w:rPr>
      </w:pPr>
      <w:r w:rsidRPr="00ED74D5">
        <w:rPr>
          <w:color w:val="0000FF"/>
        </w:rPr>
        <w:t>asceticism, however your protestants and rationalists may twist it to</w:t>
      </w:r>
    </w:p>
    <w:p w:rsidR="004F175F" w:rsidRPr="00ED74D5" w:rsidRDefault="004F175F" w:rsidP="004F175F">
      <w:pPr>
        <w:rPr>
          <w:color w:val="0000FF"/>
        </w:rPr>
      </w:pPr>
      <w:r w:rsidRPr="00ED74D5">
        <w:rPr>
          <w:color w:val="0000FF"/>
        </w:rPr>
        <w:t>suit their purpose. Asceticism is the denial of the will to live; and</w:t>
      </w:r>
    </w:p>
    <w:p w:rsidR="004F175F" w:rsidRPr="00ED74D5" w:rsidRDefault="004F175F" w:rsidP="004F175F">
      <w:pPr>
        <w:rPr>
          <w:color w:val="0000FF"/>
        </w:rPr>
      </w:pPr>
      <w:r w:rsidRPr="00ED74D5">
        <w:rPr>
          <w:color w:val="0000FF"/>
        </w:rPr>
        <w:t>the transition from the Old Testament to the New, from the dominion</w:t>
      </w:r>
    </w:p>
    <w:p w:rsidR="004F175F" w:rsidRPr="00ED74D5" w:rsidRDefault="004F175F" w:rsidP="004F175F">
      <w:pPr>
        <w:rPr>
          <w:color w:val="0000FF"/>
        </w:rPr>
      </w:pPr>
      <w:r w:rsidRPr="00ED74D5">
        <w:rPr>
          <w:color w:val="0000FF"/>
        </w:rPr>
        <w:t>of Law to that of Faith, from justification by works to redemption</w:t>
      </w:r>
    </w:p>
    <w:p w:rsidR="004F175F" w:rsidRPr="00ED74D5" w:rsidRDefault="004F175F" w:rsidP="004F175F">
      <w:pPr>
        <w:rPr>
          <w:color w:val="0000FF"/>
        </w:rPr>
      </w:pPr>
      <w:r w:rsidRPr="00ED74D5">
        <w:rPr>
          <w:color w:val="0000FF"/>
        </w:rPr>
        <w:t>through the Mediator, from the domain of sin and death to eternal life</w:t>
      </w:r>
    </w:p>
    <w:p w:rsidR="004F175F" w:rsidRPr="00ED74D5" w:rsidRDefault="004F175F" w:rsidP="004F175F">
      <w:pPr>
        <w:rPr>
          <w:color w:val="0000FF"/>
        </w:rPr>
      </w:pPr>
      <w:r w:rsidRPr="00ED74D5">
        <w:rPr>
          <w:color w:val="0000FF"/>
        </w:rPr>
        <w:t>in Christ, means, when taken in its real sense, the transition from</w:t>
      </w:r>
    </w:p>
    <w:p w:rsidR="004F175F" w:rsidRPr="00ED74D5" w:rsidRDefault="004F175F" w:rsidP="004F175F">
      <w:pPr>
        <w:rPr>
          <w:color w:val="0000FF"/>
        </w:rPr>
      </w:pPr>
      <w:r w:rsidRPr="00ED74D5">
        <w:rPr>
          <w:color w:val="0000FF"/>
        </w:rPr>
        <w:t xml:space="preserve">the merely moral virtues to the denial of the will to live. </w:t>
      </w:r>
      <w:proofErr w:type="gramStart"/>
      <w:r w:rsidRPr="00ED74D5">
        <w:rPr>
          <w:color w:val="0000FF"/>
        </w:rPr>
        <w:t>My</w:t>
      </w:r>
      <w:proofErr w:type="gramEnd"/>
    </w:p>
    <w:p w:rsidR="004F175F" w:rsidRPr="00ED74D5" w:rsidRDefault="004F175F" w:rsidP="004F175F">
      <w:pPr>
        <w:rPr>
          <w:color w:val="0000FF"/>
        </w:rPr>
      </w:pPr>
      <w:r w:rsidRPr="00ED74D5">
        <w:rPr>
          <w:color w:val="0000FF"/>
        </w:rPr>
        <w:t>philosophy shows the metaphysical foundation of justice and the love</w:t>
      </w:r>
    </w:p>
    <w:p w:rsidR="004F175F" w:rsidRPr="00ED74D5" w:rsidRDefault="004F175F" w:rsidP="004F175F">
      <w:pPr>
        <w:rPr>
          <w:color w:val="0000FF"/>
        </w:rPr>
      </w:pPr>
      <w:r w:rsidRPr="00ED74D5">
        <w:rPr>
          <w:color w:val="0000FF"/>
        </w:rPr>
        <w:t>of mankind, and points to the goal to which these virtues necessarily</w:t>
      </w:r>
    </w:p>
    <w:p w:rsidR="004F175F" w:rsidRPr="00ED74D5" w:rsidRDefault="004F175F" w:rsidP="004F175F">
      <w:pPr>
        <w:rPr>
          <w:color w:val="0000FF"/>
        </w:rPr>
      </w:pPr>
      <w:r w:rsidRPr="00ED74D5">
        <w:rPr>
          <w:color w:val="0000FF"/>
        </w:rPr>
        <w:t xml:space="preserve">lead, if they are </w:t>
      </w:r>
      <w:proofErr w:type="spellStart"/>
      <w:r w:rsidRPr="00ED74D5">
        <w:rPr>
          <w:color w:val="0000FF"/>
        </w:rPr>
        <w:t>practised</w:t>
      </w:r>
      <w:proofErr w:type="spellEnd"/>
      <w:r w:rsidRPr="00ED74D5">
        <w:rPr>
          <w:color w:val="0000FF"/>
        </w:rPr>
        <w:t xml:space="preserve"> in perfection. At the same </w:t>
      </w:r>
      <w:proofErr w:type="gramStart"/>
      <w:r w:rsidRPr="00ED74D5">
        <w:rPr>
          <w:color w:val="0000FF"/>
        </w:rPr>
        <w:t>time</w:t>
      </w:r>
      <w:proofErr w:type="gramEnd"/>
      <w:r w:rsidRPr="00ED74D5">
        <w:rPr>
          <w:color w:val="0000FF"/>
        </w:rPr>
        <w:t xml:space="preserve"> it is</w:t>
      </w:r>
    </w:p>
    <w:p w:rsidR="004F175F" w:rsidRPr="00ED74D5" w:rsidRDefault="004F175F" w:rsidP="004F175F">
      <w:pPr>
        <w:rPr>
          <w:color w:val="0000FF"/>
        </w:rPr>
      </w:pPr>
      <w:r w:rsidRPr="00ED74D5">
        <w:rPr>
          <w:color w:val="0000FF"/>
        </w:rPr>
        <w:t>candid in confessing that a man must turn his back upon the world, and</w:t>
      </w:r>
    </w:p>
    <w:p w:rsidR="004F175F" w:rsidRPr="00ED74D5" w:rsidRDefault="004F175F" w:rsidP="004F175F">
      <w:pPr>
        <w:rPr>
          <w:color w:val="0000FF"/>
        </w:rPr>
      </w:pPr>
      <w:r w:rsidRPr="00ED74D5">
        <w:rPr>
          <w:color w:val="0000FF"/>
        </w:rPr>
        <w:t>that the denial of the will to live is the way of redemption. It is</w:t>
      </w:r>
    </w:p>
    <w:p w:rsidR="004F175F" w:rsidRPr="00ED74D5" w:rsidRDefault="004F175F" w:rsidP="004F175F">
      <w:pPr>
        <w:rPr>
          <w:color w:val="0000FF"/>
        </w:rPr>
      </w:pPr>
      <w:proofErr w:type="gramStart"/>
      <w:r w:rsidRPr="00ED74D5">
        <w:rPr>
          <w:color w:val="0000FF"/>
        </w:rPr>
        <w:t>therefore</w:t>
      </w:r>
      <w:proofErr w:type="gramEnd"/>
      <w:r w:rsidRPr="00ED74D5">
        <w:rPr>
          <w:color w:val="0000FF"/>
        </w:rPr>
        <w:t xml:space="preserve"> really at one with the spirit of the New Testament, whilst</w:t>
      </w:r>
    </w:p>
    <w:p w:rsidR="004F175F" w:rsidRPr="00ED74D5" w:rsidRDefault="004F175F" w:rsidP="004F175F">
      <w:pPr>
        <w:rPr>
          <w:color w:val="0000FF"/>
        </w:rPr>
      </w:pPr>
      <w:r w:rsidRPr="00ED74D5">
        <w:rPr>
          <w:color w:val="0000FF"/>
        </w:rPr>
        <w:t>all other systems are couched in the spirit of the Old; that is</w:t>
      </w:r>
    </w:p>
    <w:p w:rsidR="004F175F" w:rsidRPr="00ED74D5" w:rsidRDefault="004F175F" w:rsidP="004F175F">
      <w:pPr>
        <w:rPr>
          <w:color w:val="0000FF"/>
        </w:rPr>
      </w:pPr>
      <w:r w:rsidRPr="00ED74D5">
        <w:rPr>
          <w:color w:val="0000FF"/>
        </w:rPr>
        <w:t>to say, theoretically as well as practically, their result is</w:t>
      </w:r>
    </w:p>
    <w:p w:rsidR="004F175F" w:rsidRPr="00ED74D5" w:rsidRDefault="004F175F" w:rsidP="004F175F">
      <w:pPr>
        <w:rPr>
          <w:color w:val="0000FF"/>
        </w:rPr>
      </w:pPr>
      <w:r w:rsidRPr="00ED74D5">
        <w:rPr>
          <w:color w:val="0000FF"/>
        </w:rPr>
        <w:t>Judaism--mere despotic theism. In this sense, then, my doctrine might</w:t>
      </w:r>
    </w:p>
    <w:p w:rsidR="004F175F" w:rsidRPr="00ED74D5" w:rsidRDefault="004F175F" w:rsidP="004F175F">
      <w:pPr>
        <w:rPr>
          <w:color w:val="0000FF"/>
        </w:rPr>
      </w:pPr>
      <w:r w:rsidRPr="00ED74D5">
        <w:rPr>
          <w:color w:val="0000FF"/>
        </w:rPr>
        <w:t>be called the only true Christian philosophy--however paradoxical a</w:t>
      </w:r>
    </w:p>
    <w:p w:rsidR="004F175F" w:rsidRPr="00ED74D5" w:rsidRDefault="004F175F" w:rsidP="004F175F">
      <w:pPr>
        <w:rPr>
          <w:color w:val="0000FF"/>
        </w:rPr>
      </w:pPr>
      <w:r w:rsidRPr="00ED74D5">
        <w:rPr>
          <w:color w:val="0000FF"/>
        </w:rPr>
        <w:t>statement this may seem to people who take superficial views instead</w:t>
      </w:r>
    </w:p>
    <w:p w:rsidR="004F175F" w:rsidRPr="00ED74D5" w:rsidRDefault="004F175F" w:rsidP="004F175F">
      <w:pPr>
        <w:rPr>
          <w:color w:val="0000FF"/>
        </w:rPr>
        <w:sectPr w:rsidR="004F175F" w:rsidRPr="00ED74D5">
          <w:headerReference w:type="default" r:id="rId20"/>
          <w:footerReference w:type="default" r:id="rId21"/>
          <w:pgSz w:w="12240" w:h="15840"/>
          <w:pgMar w:top="288" w:right="432" w:bottom="432" w:left="432" w:header="180" w:footer="720" w:gutter="0"/>
          <w:cols w:space="720"/>
          <w:docGrid w:linePitch="360"/>
        </w:sectPr>
      </w:pPr>
      <w:r w:rsidRPr="00ED74D5">
        <w:rPr>
          <w:color w:val="0000FF"/>
        </w:rPr>
        <w:t>of penetra</w:t>
      </w:r>
      <w:r w:rsidR="0023374A" w:rsidRPr="00ED74D5">
        <w:rPr>
          <w:color w:val="0000FF"/>
        </w:rPr>
        <w:t>ting to the heart of the matter</w:t>
      </w:r>
    </w:p>
    <w:p w:rsidR="00D44A3B" w:rsidRPr="00ED74D5" w:rsidRDefault="00D44A3B" w:rsidP="004F175F">
      <w:pPr>
        <w:pStyle w:val="BlockTitle"/>
        <w:pBdr>
          <w:top w:val="single" w:sz="18" w:space="18" w:color="auto"/>
        </w:pBdr>
        <w:rPr>
          <w:color w:val="0000FF"/>
        </w:rPr>
      </w:pPr>
      <w:r w:rsidRPr="00ED74D5">
        <w:rPr>
          <w:color w:val="0000FF"/>
        </w:rPr>
        <w:t>L</w:t>
      </w:r>
      <w:r w:rsidR="0023374A" w:rsidRPr="00ED74D5">
        <w:rPr>
          <w:color w:val="0000FF"/>
        </w:rPr>
        <w:t>I</w:t>
      </w:r>
      <w:r w:rsidRPr="00ED74D5">
        <w:rPr>
          <w:color w:val="0000FF"/>
        </w:rPr>
        <w:t>FE=S MISFORTUNE</w:t>
      </w:r>
    </w:p>
    <w:p w:rsidR="00D44A3B" w:rsidRPr="00ED74D5" w:rsidRDefault="00D44A3B" w:rsidP="00D44A3B">
      <w:pPr>
        <w:rPr>
          <w:color w:val="0000FF"/>
        </w:rPr>
      </w:pPr>
    </w:p>
    <w:p w:rsidR="00D44A3B" w:rsidRPr="00ED74D5" w:rsidRDefault="00D44A3B" w:rsidP="00D44A3B">
      <w:pPr>
        <w:rPr>
          <w:color w:val="0000FF"/>
        </w:rPr>
      </w:pPr>
      <w:r w:rsidRPr="00ED74D5">
        <w:rPr>
          <w:color w:val="0000FF"/>
        </w:rPr>
        <w:t>THERE IS NO PURPOSE TO LIFWE UNLESS IT IS SUFFERING. ALTHOUGH EACH NEW MISFORTUNE SEEMS UNIQUE TO US, MISFORTUNE IS THE RULE, NOT THE EXCEPTION</w:t>
      </w:r>
    </w:p>
    <w:p w:rsidR="00D44A3B" w:rsidRPr="00ED74D5" w:rsidRDefault="00D44A3B" w:rsidP="00D44A3B">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22" w:history="1">
        <w:r w:rsidRPr="00ED74D5">
          <w:rPr>
            <w:color w:val="0000FF"/>
            <w:u w:val="single"/>
          </w:rPr>
          <w:t>http://www.gutenberg.org/files/10732/10732-8.txt</w:t>
        </w:r>
      </w:hyperlink>
      <w:r w:rsidRPr="00ED74D5">
        <w:rPr>
          <w:color w:val="0000FF"/>
        </w:rPr>
        <w:t xml:space="preserve"> ACCESSED 8/1/05)</w:t>
      </w:r>
    </w:p>
    <w:p w:rsidR="00D44A3B" w:rsidRPr="00ED74D5" w:rsidRDefault="00D44A3B" w:rsidP="00D44A3B">
      <w:pPr>
        <w:rPr>
          <w:color w:val="0000FF"/>
        </w:rPr>
      </w:pPr>
    </w:p>
    <w:p w:rsidR="00D44A3B" w:rsidRPr="00ED74D5" w:rsidRDefault="00D44A3B" w:rsidP="00D44A3B">
      <w:pPr>
        <w:rPr>
          <w:color w:val="0000FF"/>
        </w:rPr>
      </w:pPr>
      <w:r w:rsidRPr="00ED74D5">
        <w:rPr>
          <w:color w:val="0000FF"/>
          <w:u w:val="single"/>
        </w:rPr>
        <w:t>Unless _suffering_ is the direct and immediate object of life</w:t>
      </w:r>
      <w:r w:rsidRPr="00ED74D5">
        <w:rPr>
          <w:color w:val="0000FF"/>
        </w:rPr>
        <w:t xml:space="preserve">, </w:t>
      </w:r>
      <w:proofErr w:type="gramStart"/>
      <w:r w:rsidRPr="00ED74D5">
        <w:rPr>
          <w:color w:val="0000FF"/>
        </w:rPr>
        <w:t>our</w:t>
      </w:r>
      <w:proofErr w:type="gramEnd"/>
    </w:p>
    <w:p w:rsidR="00D44A3B" w:rsidRPr="00ED74D5" w:rsidRDefault="00D44A3B" w:rsidP="00D44A3B">
      <w:pPr>
        <w:rPr>
          <w:color w:val="0000FF"/>
          <w:u w:val="single"/>
        </w:rPr>
      </w:pPr>
      <w:r w:rsidRPr="00ED74D5">
        <w:rPr>
          <w:color w:val="0000FF"/>
          <w:u w:val="single"/>
        </w:rPr>
        <w:t xml:space="preserve">existence must </w:t>
      </w:r>
      <w:r w:rsidRPr="00ED74D5">
        <w:rPr>
          <w:color w:val="0000FF"/>
        </w:rPr>
        <w:t xml:space="preserve">entirely </w:t>
      </w:r>
      <w:r w:rsidRPr="00ED74D5">
        <w:rPr>
          <w:color w:val="0000FF"/>
          <w:u w:val="single"/>
        </w:rPr>
        <w:t>fail of its aim</w:t>
      </w:r>
      <w:r w:rsidRPr="00ED74D5">
        <w:rPr>
          <w:color w:val="0000FF"/>
        </w:rPr>
        <w:t xml:space="preserve">. </w:t>
      </w:r>
      <w:r w:rsidRPr="00ED74D5">
        <w:rPr>
          <w:color w:val="0000FF"/>
          <w:u w:val="single"/>
        </w:rPr>
        <w:t>It is absurd to look upon</w:t>
      </w:r>
    </w:p>
    <w:p w:rsidR="00D44A3B" w:rsidRPr="00ED74D5" w:rsidRDefault="00D44A3B" w:rsidP="00D44A3B">
      <w:pPr>
        <w:rPr>
          <w:color w:val="0000FF"/>
          <w:u w:val="single"/>
        </w:rPr>
      </w:pPr>
      <w:r w:rsidRPr="00ED74D5">
        <w:rPr>
          <w:color w:val="0000FF"/>
          <w:u w:val="single"/>
        </w:rPr>
        <w:t xml:space="preserve">the </w:t>
      </w:r>
      <w:r w:rsidRPr="00ED74D5">
        <w:rPr>
          <w:color w:val="0000FF"/>
        </w:rPr>
        <w:t xml:space="preserve">enormous amount of </w:t>
      </w:r>
      <w:r w:rsidRPr="00ED74D5">
        <w:rPr>
          <w:color w:val="0000FF"/>
          <w:u w:val="single"/>
        </w:rPr>
        <w:t xml:space="preserve">pain that abounds </w:t>
      </w:r>
      <w:r w:rsidRPr="00ED74D5">
        <w:rPr>
          <w:color w:val="0000FF"/>
        </w:rPr>
        <w:t xml:space="preserve">everywhere </w:t>
      </w:r>
      <w:r w:rsidRPr="00ED74D5">
        <w:rPr>
          <w:color w:val="0000FF"/>
          <w:u w:val="single"/>
        </w:rPr>
        <w:t>in the world</w:t>
      </w:r>
      <w:r w:rsidRPr="00ED74D5">
        <w:rPr>
          <w:color w:val="0000FF"/>
        </w:rPr>
        <w:t xml:space="preserve">, </w:t>
      </w:r>
      <w:r w:rsidRPr="00ED74D5">
        <w:rPr>
          <w:color w:val="0000FF"/>
          <w:u w:val="single"/>
        </w:rPr>
        <w:t>and</w:t>
      </w:r>
    </w:p>
    <w:p w:rsidR="00D44A3B" w:rsidRPr="00ED74D5" w:rsidRDefault="00D44A3B" w:rsidP="00D44A3B">
      <w:pPr>
        <w:rPr>
          <w:color w:val="0000FF"/>
          <w:u w:val="single"/>
        </w:rPr>
      </w:pPr>
      <w:r w:rsidRPr="00ED74D5">
        <w:rPr>
          <w:color w:val="0000FF"/>
          <w:u w:val="single"/>
        </w:rPr>
        <w:t xml:space="preserve">originates in needs </w:t>
      </w:r>
      <w:r w:rsidRPr="00ED74D5">
        <w:rPr>
          <w:color w:val="0000FF"/>
        </w:rPr>
        <w:t xml:space="preserve">and necessities </w:t>
      </w:r>
      <w:r w:rsidRPr="00ED74D5">
        <w:rPr>
          <w:color w:val="0000FF"/>
          <w:u w:val="single"/>
        </w:rPr>
        <w:t xml:space="preserve">inseparable from life </w:t>
      </w:r>
      <w:r w:rsidRPr="00ED74D5">
        <w:rPr>
          <w:color w:val="0000FF"/>
        </w:rPr>
        <w:t xml:space="preserve">itself, </w:t>
      </w:r>
      <w:r w:rsidRPr="00ED74D5">
        <w:rPr>
          <w:color w:val="0000FF"/>
          <w:u w:val="single"/>
        </w:rPr>
        <w:t>as</w:t>
      </w:r>
    </w:p>
    <w:p w:rsidR="00D44A3B" w:rsidRPr="00ED74D5" w:rsidRDefault="00D44A3B" w:rsidP="00D44A3B">
      <w:pPr>
        <w:rPr>
          <w:color w:val="0000FF"/>
        </w:rPr>
      </w:pPr>
      <w:r w:rsidRPr="00ED74D5">
        <w:rPr>
          <w:color w:val="0000FF"/>
          <w:u w:val="single"/>
        </w:rPr>
        <w:t xml:space="preserve">serving no purpose </w:t>
      </w:r>
      <w:r w:rsidRPr="00ED74D5">
        <w:rPr>
          <w:color w:val="0000FF"/>
        </w:rPr>
        <w:t xml:space="preserve">at all and </w:t>
      </w:r>
      <w:r w:rsidRPr="00ED74D5">
        <w:rPr>
          <w:color w:val="0000FF"/>
          <w:u w:val="single"/>
        </w:rPr>
        <w:t xml:space="preserve">the result of </w:t>
      </w:r>
      <w:r w:rsidRPr="00ED74D5">
        <w:rPr>
          <w:color w:val="0000FF"/>
        </w:rPr>
        <w:t xml:space="preserve">mere </w:t>
      </w:r>
      <w:r w:rsidRPr="00ED74D5">
        <w:rPr>
          <w:color w:val="0000FF"/>
          <w:u w:val="single"/>
        </w:rPr>
        <w:t>chance</w:t>
      </w:r>
      <w:r w:rsidRPr="00ED74D5">
        <w:rPr>
          <w:color w:val="0000FF"/>
        </w:rPr>
        <w:t xml:space="preserve">. </w:t>
      </w:r>
      <w:r w:rsidRPr="00ED74D5">
        <w:rPr>
          <w:color w:val="0000FF"/>
          <w:u w:val="single"/>
        </w:rPr>
        <w:t xml:space="preserve">Each </w:t>
      </w:r>
      <w:r w:rsidRPr="00ED74D5">
        <w:rPr>
          <w:color w:val="0000FF"/>
        </w:rPr>
        <w:t>separate</w:t>
      </w:r>
    </w:p>
    <w:p w:rsidR="00D44A3B" w:rsidRPr="00ED74D5" w:rsidRDefault="00D44A3B" w:rsidP="00D44A3B">
      <w:pPr>
        <w:rPr>
          <w:color w:val="0000FF"/>
          <w:u w:val="single"/>
        </w:rPr>
      </w:pPr>
      <w:r w:rsidRPr="00ED74D5">
        <w:rPr>
          <w:color w:val="0000FF"/>
          <w:u w:val="single"/>
        </w:rPr>
        <w:t>misfortune</w:t>
      </w:r>
      <w:r w:rsidRPr="00ED74D5">
        <w:rPr>
          <w:color w:val="0000FF"/>
        </w:rPr>
        <w:t xml:space="preserve">, as it comes, </w:t>
      </w:r>
      <w:r w:rsidRPr="00ED74D5">
        <w:rPr>
          <w:color w:val="0000FF"/>
          <w:u w:val="single"/>
        </w:rPr>
        <w:t>seems</w:t>
      </w:r>
      <w:r w:rsidRPr="00ED74D5">
        <w:rPr>
          <w:color w:val="0000FF"/>
        </w:rPr>
        <w:t xml:space="preserve">, no doubt, </w:t>
      </w:r>
      <w:r w:rsidRPr="00ED74D5">
        <w:rPr>
          <w:color w:val="0000FF"/>
          <w:u w:val="single"/>
        </w:rPr>
        <w:t>to be something exceptional;</w:t>
      </w:r>
    </w:p>
    <w:p w:rsidR="00D44A3B" w:rsidRPr="00ED74D5" w:rsidRDefault="00D44A3B" w:rsidP="00D44A3B">
      <w:pPr>
        <w:rPr>
          <w:color w:val="0000FF"/>
        </w:rPr>
      </w:pPr>
      <w:r w:rsidRPr="00ED74D5">
        <w:rPr>
          <w:color w:val="0000FF"/>
          <w:u w:val="single"/>
        </w:rPr>
        <w:t>but misfortune in general is the rule</w:t>
      </w:r>
      <w:r w:rsidRPr="00ED74D5">
        <w:rPr>
          <w:color w:val="0000FF"/>
        </w:rPr>
        <w:t>.</w:t>
      </w: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D44A3B">
      <w:pPr>
        <w:rPr>
          <w:color w:val="0000FF"/>
        </w:rPr>
      </w:pPr>
    </w:p>
    <w:p w:rsidR="004F175F" w:rsidRPr="00ED74D5" w:rsidRDefault="004F175F" w:rsidP="004F175F">
      <w:pPr>
        <w:pStyle w:val="BlockTitle"/>
        <w:rPr>
          <w:color w:val="0000FF"/>
          <w:szCs w:val="36"/>
        </w:rPr>
      </w:pPr>
      <w:r w:rsidRPr="00ED74D5">
        <w:rPr>
          <w:color w:val="0000FF"/>
          <w:szCs w:val="36"/>
        </w:rPr>
        <w:t>MUST ACCEPT MISFORTUNE</w:t>
      </w:r>
    </w:p>
    <w:p w:rsidR="004F175F" w:rsidRPr="00ED74D5" w:rsidRDefault="004F175F" w:rsidP="004F175F">
      <w:pPr>
        <w:rPr>
          <w:color w:val="0000FF"/>
        </w:rPr>
      </w:pPr>
    </w:p>
    <w:p w:rsidR="004F175F" w:rsidRPr="00ED74D5" w:rsidRDefault="004F175F" w:rsidP="004F175F">
      <w:pPr>
        <w:rPr>
          <w:color w:val="0000FF"/>
        </w:rPr>
      </w:pPr>
      <w:r w:rsidRPr="00ED74D5">
        <w:rPr>
          <w:color w:val="0000FF"/>
        </w:rPr>
        <w:t xml:space="preserve">MISFORTUNE IS GOOD, WITHOUT IT WE WOULD LOSE OUR MINDS AND CREATE ENDLESS WAR MASSACRE AND MURDERS </w:t>
      </w:r>
    </w:p>
    <w:p w:rsidR="004F175F" w:rsidRPr="00ED74D5" w:rsidRDefault="004F175F" w:rsidP="004F175F">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23" w:history="1">
        <w:r w:rsidRPr="00ED74D5">
          <w:rPr>
            <w:color w:val="0000FF"/>
            <w:u w:val="single"/>
          </w:rPr>
          <w:t>http://www.gutenberg.org/files/10732/10732-8.txt</w:t>
        </w:r>
      </w:hyperlink>
      <w:r w:rsidRPr="00ED74D5">
        <w:rPr>
          <w:color w:val="0000FF"/>
        </w:rPr>
        <w:t xml:space="preserve"> ACCESSED 8/1/05)</w:t>
      </w:r>
    </w:p>
    <w:p w:rsidR="004F175F" w:rsidRPr="00ED74D5" w:rsidRDefault="004F175F" w:rsidP="004F175F">
      <w:pPr>
        <w:rPr>
          <w:color w:val="0000FF"/>
        </w:rPr>
      </w:pPr>
    </w:p>
    <w:p w:rsidR="004F175F" w:rsidRPr="00ED74D5" w:rsidRDefault="004F175F" w:rsidP="004F175F">
      <w:pPr>
        <w:rPr>
          <w:color w:val="0000FF"/>
        </w:rPr>
      </w:pPr>
      <w:r w:rsidRPr="00ED74D5">
        <w:rPr>
          <w:color w:val="0000FF"/>
        </w:rPr>
        <w:t xml:space="preserve">But </w:t>
      </w:r>
      <w:r w:rsidRPr="00ED74D5">
        <w:rPr>
          <w:color w:val="0000FF"/>
          <w:u w:val="single"/>
        </w:rPr>
        <w:t>misfortune has its uses</w:t>
      </w:r>
      <w:r w:rsidRPr="00ED74D5">
        <w:rPr>
          <w:color w:val="0000FF"/>
        </w:rPr>
        <w:t xml:space="preserve">; </w:t>
      </w:r>
      <w:r w:rsidRPr="00ED74D5">
        <w:rPr>
          <w:color w:val="0000FF"/>
          <w:u w:val="single"/>
        </w:rPr>
        <w:t>for</w:t>
      </w:r>
      <w:r w:rsidRPr="00ED74D5">
        <w:rPr>
          <w:color w:val="0000FF"/>
        </w:rPr>
        <w:t>, as our bodily frame would burst</w:t>
      </w:r>
    </w:p>
    <w:p w:rsidR="004F175F" w:rsidRPr="00ED74D5" w:rsidRDefault="004F175F" w:rsidP="004F175F">
      <w:pPr>
        <w:rPr>
          <w:color w:val="0000FF"/>
          <w:u w:val="single"/>
        </w:rPr>
      </w:pPr>
      <w:r w:rsidRPr="00ED74D5">
        <w:rPr>
          <w:color w:val="0000FF"/>
        </w:rPr>
        <w:t xml:space="preserve">asunder if the pressure of the atmosphere was removed, so, </w:t>
      </w:r>
      <w:r w:rsidRPr="00ED74D5">
        <w:rPr>
          <w:color w:val="0000FF"/>
          <w:u w:val="single"/>
        </w:rPr>
        <w:t>if the</w:t>
      </w:r>
    </w:p>
    <w:p w:rsidR="004F175F" w:rsidRPr="00ED74D5" w:rsidRDefault="004F175F" w:rsidP="004F175F">
      <w:pPr>
        <w:rPr>
          <w:color w:val="0000FF"/>
          <w:u w:val="single"/>
        </w:rPr>
      </w:pPr>
      <w:r w:rsidRPr="00ED74D5">
        <w:rPr>
          <w:color w:val="0000FF"/>
          <w:u w:val="single"/>
        </w:rPr>
        <w:t>lives of men were relieved of all need, hardship and adversity; if</w:t>
      </w:r>
    </w:p>
    <w:p w:rsidR="004F175F" w:rsidRPr="00ED74D5" w:rsidRDefault="004F175F" w:rsidP="004F175F">
      <w:pPr>
        <w:rPr>
          <w:color w:val="0000FF"/>
          <w:u w:val="single"/>
        </w:rPr>
      </w:pPr>
      <w:r w:rsidRPr="00ED74D5">
        <w:rPr>
          <w:color w:val="0000FF"/>
          <w:u w:val="single"/>
        </w:rPr>
        <w:t>everything they took in hand were successful, they would be so swollen</w:t>
      </w:r>
    </w:p>
    <w:p w:rsidR="004F175F" w:rsidRPr="00ED74D5" w:rsidRDefault="004F175F" w:rsidP="004F175F">
      <w:pPr>
        <w:rPr>
          <w:color w:val="0000FF"/>
        </w:rPr>
      </w:pPr>
      <w:r w:rsidRPr="00ED74D5">
        <w:rPr>
          <w:color w:val="0000FF"/>
          <w:u w:val="single"/>
        </w:rPr>
        <w:t>with arrogance that</w:t>
      </w:r>
      <w:r w:rsidRPr="00ED74D5">
        <w:rPr>
          <w:color w:val="0000FF"/>
        </w:rPr>
        <w:t xml:space="preserve">, though they might not burst, </w:t>
      </w:r>
      <w:r w:rsidRPr="00ED74D5">
        <w:rPr>
          <w:color w:val="0000FF"/>
          <w:u w:val="single"/>
        </w:rPr>
        <w:t xml:space="preserve">they would </w:t>
      </w:r>
      <w:r w:rsidRPr="00ED74D5">
        <w:rPr>
          <w:color w:val="0000FF"/>
        </w:rPr>
        <w:t>present</w:t>
      </w:r>
    </w:p>
    <w:p w:rsidR="004F175F" w:rsidRPr="00ED74D5" w:rsidRDefault="004F175F" w:rsidP="004F175F">
      <w:pPr>
        <w:rPr>
          <w:color w:val="0000FF"/>
        </w:rPr>
      </w:pPr>
      <w:r w:rsidRPr="00ED74D5">
        <w:rPr>
          <w:color w:val="0000FF"/>
        </w:rPr>
        <w:t xml:space="preserve">the spectacle of unbridled folly--nay, they </w:t>
      </w:r>
      <w:r w:rsidRPr="00ED74D5">
        <w:rPr>
          <w:color w:val="0000FF"/>
          <w:u w:val="single"/>
        </w:rPr>
        <w:t>would go mad</w:t>
      </w:r>
      <w:r w:rsidRPr="00ED74D5">
        <w:rPr>
          <w:color w:val="0000FF"/>
        </w:rPr>
        <w:t>. And I may</w:t>
      </w:r>
    </w:p>
    <w:p w:rsidR="004F175F" w:rsidRPr="00ED74D5" w:rsidRDefault="004F175F" w:rsidP="004F175F">
      <w:pPr>
        <w:rPr>
          <w:color w:val="0000FF"/>
          <w:u w:val="single"/>
        </w:rPr>
      </w:pPr>
      <w:r w:rsidRPr="00ED74D5">
        <w:rPr>
          <w:color w:val="0000FF"/>
        </w:rPr>
        <w:t xml:space="preserve">say, further, that </w:t>
      </w:r>
      <w:r w:rsidRPr="00ED74D5">
        <w:rPr>
          <w:color w:val="0000FF"/>
          <w:u w:val="single"/>
        </w:rPr>
        <w:t>a certain amount of care or pain or trouble is</w:t>
      </w:r>
    </w:p>
    <w:p w:rsidR="004F175F" w:rsidRPr="00ED74D5" w:rsidRDefault="004F175F" w:rsidP="004F175F">
      <w:pPr>
        <w:rPr>
          <w:color w:val="0000FF"/>
          <w:u w:val="single"/>
        </w:rPr>
      </w:pPr>
      <w:r w:rsidRPr="00ED74D5">
        <w:rPr>
          <w:color w:val="0000FF"/>
          <w:u w:val="single"/>
        </w:rPr>
        <w:t xml:space="preserve">necessary for every man </w:t>
      </w:r>
      <w:proofErr w:type="gramStart"/>
      <w:r w:rsidRPr="00ED74D5">
        <w:rPr>
          <w:color w:val="0000FF"/>
          <w:u w:val="single"/>
        </w:rPr>
        <w:t>at all times</w:t>
      </w:r>
      <w:proofErr w:type="gramEnd"/>
      <w:r w:rsidRPr="00ED74D5">
        <w:rPr>
          <w:color w:val="0000FF"/>
          <w:u w:val="single"/>
        </w:rPr>
        <w:t>. A ship without ballast is</w:t>
      </w:r>
    </w:p>
    <w:p w:rsidR="004F175F" w:rsidRPr="00ED74D5" w:rsidRDefault="004F175F" w:rsidP="004F175F">
      <w:pPr>
        <w:rPr>
          <w:color w:val="0000FF"/>
        </w:rPr>
      </w:pPr>
      <w:r w:rsidRPr="00ED74D5">
        <w:rPr>
          <w:color w:val="0000FF"/>
          <w:u w:val="single"/>
        </w:rPr>
        <w:t>unstable and will not go straight.</w:t>
      </w:r>
    </w:p>
    <w:p w:rsidR="004F175F" w:rsidRPr="00ED74D5" w:rsidRDefault="004F175F" w:rsidP="004F175F">
      <w:pPr>
        <w:rPr>
          <w:color w:val="0000FF"/>
        </w:rPr>
      </w:pPr>
      <w:r w:rsidRPr="00ED74D5">
        <w:rPr>
          <w:color w:val="0000FF"/>
          <w:u w:val="single"/>
        </w:rPr>
        <w:t>Certain it is that _work, worry, labor_ and _trouble</w:t>
      </w:r>
      <w:r w:rsidRPr="00ED74D5">
        <w:rPr>
          <w:color w:val="0000FF"/>
        </w:rPr>
        <w:t xml:space="preserve">_, </w:t>
      </w:r>
      <w:r w:rsidRPr="00ED74D5">
        <w:rPr>
          <w:color w:val="0000FF"/>
          <w:u w:val="single"/>
        </w:rPr>
        <w:t>form the lot of</w:t>
      </w:r>
    </w:p>
    <w:p w:rsidR="004F175F" w:rsidRPr="00ED74D5" w:rsidRDefault="004F175F" w:rsidP="004F175F">
      <w:pPr>
        <w:rPr>
          <w:color w:val="0000FF"/>
          <w:u w:val="single"/>
        </w:rPr>
      </w:pPr>
      <w:r w:rsidRPr="00ED74D5">
        <w:rPr>
          <w:color w:val="0000FF"/>
        </w:rPr>
        <w:t xml:space="preserve">almost </w:t>
      </w:r>
      <w:r w:rsidRPr="00ED74D5">
        <w:rPr>
          <w:color w:val="0000FF"/>
          <w:u w:val="single"/>
        </w:rPr>
        <w:t>all men their whole life long</w:t>
      </w:r>
      <w:r w:rsidRPr="00ED74D5">
        <w:rPr>
          <w:color w:val="0000FF"/>
        </w:rPr>
        <w:t xml:space="preserve">. </w:t>
      </w:r>
      <w:r w:rsidRPr="00ED74D5">
        <w:rPr>
          <w:color w:val="0000FF"/>
          <w:u w:val="single"/>
        </w:rPr>
        <w:t>But if all wishes were fulfilled</w:t>
      </w:r>
    </w:p>
    <w:p w:rsidR="004F175F" w:rsidRPr="00ED74D5" w:rsidRDefault="004F175F" w:rsidP="004F175F">
      <w:pPr>
        <w:rPr>
          <w:color w:val="0000FF"/>
          <w:u w:val="single"/>
        </w:rPr>
      </w:pPr>
      <w:r w:rsidRPr="00ED74D5">
        <w:rPr>
          <w:color w:val="0000FF"/>
          <w:u w:val="single"/>
        </w:rPr>
        <w:t>as soon as they arose, how would men occupy their lives? what would</w:t>
      </w:r>
    </w:p>
    <w:p w:rsidR="004F175F" w:rsidRPr="00ED74D5" w:rsidRDefault="004F175F" w:rsidP="004F175F">
      <w:pPr>
        <w:rPr>
          <w:color w:val="0000FF"/>
          <w:u w:val="single"/>
        </w:rPr>
      </w:pPr>
      <w:r w:rsidRPr="00ED74D5">
        <w:rPr>
          <w:color w:val="0000FF"/>
          <w:u w:val="single"/>
        </w:rPr>
        <w:t>they do with their time? If the world were a paradise of luxury and</w:t>
      </w:r>
    </w:p>
    <w:p w:rsidR="004F175F" w:rsidRPr="00ED74D5" w:rsidRDefault="004F175F" w:rsidP="004F175F">
      <w:pPr>
        <w:rPr>
          <w:color w:val="0000FF"/>
        </w:rPr>
      </w:pPr>
      <w:r w:rsidRPr="00ED74D5">
        <w:rPr>
          <w:color w:val="0000FF"/>
          <w:u w:val="single"/>
        </w:rPr>
        <w:t>ease, a land flowing with milk and honey</w:t>
      </w:r>
      <w:r w:rsidRPr="00ED74D5">
        <w:rPr>
          <w:color w:val="0000FF"/>
        </w:rPr>
        <w:t>, where every Jack obtained</w:t>
      </w:r>
    </w:p>
    <w:p w:rsidR="004F175F" w:rsidRPr="00ED74D5" w:rsidRDefault="004F175F" w:rsidP="004F175F">
      <w:pPr>
        <w:rPr>
          <w:color w:val="0000FF"/>
          <w:u w:val="single"/>
        </w:rPr>
      </w:pPr>
      <w:r w:rsidRPr="00ED74D5">
        <w:rPr>
          <w:color w:val="0000FF"/>
        </w:rPr>
        <w:t>his Jill at once and without any difficulty,</w:t>
      </w:r>
      <w:r w:rsidRPr="00ED74D5">
        <w:rPr>
          <w:color w:val="0000FF"/>
          <w:u w:val="single"/>
        </w:rPr>
        <w:t xml:space="preserve"> men would either die of</w:t>
      </w:r>
    </w:p>
    <w:p w:rsidR="004F175F" w:rsidRPr="00ED74D5" w:rsidRDefault="004F175F" w:rsidP="004F175F">
      <w:pPr>
        <w:rPr>
          <w:color w:val="0000FF"/>
          <w:u w:val="single"/>
        </w:rPr>
      </w:pPr>
      <w:r w:rsidRPr="00ED74D5">
        <w:rPr>
          <w:color w:val="0000FF"/>
          <w:u w:val="single"/>
        </w:rPr>
        <w:t>boredom or hang themselves; or there would be wars, massacres, and</w:t>
      </w:r>
    </w:p>
    <w:p w:rsidR="004F175F" w:rsidRPr="00ED74D5" w:rsidRDefault="004F175F" w:rsidP="004F175F">
      <w:pPr>
        <w:rPr>
          <w:color w:val="0000FF"/>
          <w:u w:val="single"/>
        </w:rPr>
      </w:pPr>
      <w:r w:rsidRPr="00ED74D5">
        <w:rPr>
          <w:color w:val="0000FF"/>
          <w:u w:val="single"/>
        </w:rPr>
        <w:t xml:space="preserve">murders; </w:t>
      </w:r>
      <w:proofErr w:type="gramStart"/>
      <w:r w:rsidRPr="00ED74D5">
        <w:rPr>
          <w:color w:val="0000FF"/>
          <w:u w:val="single"/>
        </w:rPr>
        <w:t>so</w:t>
      </w:r>
      <w:proofErr w:type="gramEnd"/>
      <w:r w:rsidRPr="00ED74D5">
        <w:rPr>
          <w:color w:val="0000FF"/>
          <w:u w:val="single"/>
        </w:rPr>
        <w:t xml:space="preserve"> that in the end mankind would inflict more suffering on</w:t>
      </w:r>
    </w:p>
    <w:p w:rsidR="004F175F" w:rsidRPr="00ED74D5" w:rsidRDefault="004F175F" w:rsidP="004F175F">
      <w:pPr>
        <w:rPr>
          <w:color w:val="0000FF"/>
          <w:u w:val="single"/>
        </w:rPr>
      </w:pPr>
      <w:r w:rsidRPr="00ED74D5">
        <w:rPr>
          <w:color w:val="0000FF"/>
          <w:u w:val="single"/>
        </w:rPr>
        <w:t>itself than it has now to accept at the hands of Nature.</w:t>
      </w:r>
    </w:p>
    <w:p w:rsidR="004F175F" w:rsidRPr="00ED74D5" w:rsidRDefault="004F175F" w:rsidP="004F175F">
      <w:pPr>
        <w:rPr>
          <w:color w:val="0000FF"/>
          <w:u w:val="single"/>
        </w:rPr>
      </w:pPr>
    </w:p>
    <w:p w:rsidR="004F175F" w:rsidRPr="00ED74D5" w:rsidRDefault="004F175F" w:rsidP="004F175F">
      <w:pPr>
        <w:rPr>
          <w:color w:val="0000FF"/>
          <w:u w:val="single"/>
        </w:rPr>
      </w:pPr>
    </w:p>
    <w:p w:rsidR="004F175F" w:rsidRPr="00ED74D5" w:rsidRDefault="004F175F" w:rsidP="004F175F">
      <w:pPr>
        <w:rPr>
          <w:color w:val="0000FF"/>
          <w:u w:val="single"/>
        </w:rPr>
      </w:pPr>
    </w:p>
    <w:p w:rsidR="004F175F" w:rsidRPr="00ED74D5" w:rsidRDefault="004F175F" w:rsidP="004F175F">
      <w:pPr>
        <w:rPr>
          <w:color w:val="0000FF"/>
          <w:u w:val="single"/>
        </w:rPr>
      </w:pPr>
    </w:p>
    <w:p w:rsidR="004F175F" w:rsidRPr="00ED74D5" w:rsidRDefault="004F175F" w:rsidP="004F175F">
      <w:pPr>
        <w:rPr>
          <w:color w:val="0000FF"/>
          <w:u w:val="single"/>
        </w:rPr>
      </w:pPr>
    </w:p>
    <w:p w:rsidR="004F175F" w:rsidRPr="00ED74D5" w:rsidRDefault="004F175F" w:rsidP="004F175F">
      <w:pPr>
        <w:rPr>
          <w:color w:val="0000FF"/>
          <w:u w:val="single"/>
        </w:rPr>
      </w:pPr>
    </w:p>
    <w:p w:rsidR="004F175F" w:rsidRPr="00ED74D5" w:rsidRDefault="004F175F" w:rsidP="004F175F">
      <w:pPr>
        <w:rPr>
          <w:color w:val="0000FF"/>
          <w:u w:val="single"/>
        </w:rPr>
      </w:pPr>
    </w:p>
    <w:p w:rsidR="004F175F" w:rsidRPr="00ED74D5" w:rsidRDefault="004F175F" w:rsidP="004F175F">
      <w:pPr>
        <w:rPr>
          <w:color w:val="0000FF"/>
          <w:u w:val="single"/>
        </w:rPr>
      </w:pPr>
    </w:p>
    <w:p w:rsidR="004F175F" w:rsidRPr="00ED74D5" w:rsidRDefault="004F175F" w:rsidP="004F175F">
      <w:pPr>
        <w:rPr>
          <w:color w:val="0000FF"/>
          <w:u w:val="single"/>
        </w:rPr>
      </w:pPr>
    </w:p>
    <w:p w:rsidR="004F175F" w:rsidRPr="00ED74D5" w:rsidRDefault="004F175F" w:rsidP="004F175F">
      <w:pPr>
        <w:rPr>
          <w:color w:val="0000FF"/>
          <w:u w:val="single"/>
        </w:rPr>
      </w:pPr>
    </w:p>
    <w:p w:rsidR="004F175F" w:rsidRPr="00ED74D5" w:rsidRDefault="004F175F" w:rsidP="004F175F">
      <w:pPr>
        <w:rPr>
          <w:color w:val="0000FF"/>
          <w:u w:val="single"/>
        </w:rPr>
      </w:pPr>
    </w:p>
    <w:p w:rsidR="004F175F" w:rsidRPr="00ED74D5" w:rsidRDefault="004F175F" w:rsidP="004F175F">
      <w:pPr>
        <w:rPr>
          <w:color w:val="0000FF"/>
          <w:u w:val="single"/>
        </w:rPr>
      </w:pPr>
    </w:p>
    <w:p w:rsidR="00D44A3B" w:rsidRPr="00ED74D5" w:rsidRDefault="00D44A3B" w:rsidP="00D44A3B">
      <w:pPr>
        <w:pStyle w:val="BlockTitle"/>
        <w:rPr>
          <w:color w:val="0000FF"/>
          <w:szCs w:val="36"/>
        </w:rPr>
      </w:pPr>
      <w:r w:rsidRPr="00ED74D5">
        <w:rPr>
          <w:color w:val="0000FF"/>
        </w:rPr>
        <w:br w:type="page"/>
      </w:r>
      <w:r w:rsidRPr="00ED74D5">
        <w:rPr>
          <w:color w:val="0000FF"/>
          <w:szCs w:val="36"/>
        </w:rPr>
        <w:t>A/T PLEASURE =S VALUE TO LIFE</w:t>
      </w:r>
    </w:p>
    <w:p w:rsidR="00D44A3B" w:rsidRPr="00ED74D5" w:rsidRDefault="00D44A3B" w:rsidP="00D44A3B">
      <w:pPr>
        <w:rPr>
          <w:color w:val="0000FF"/>
        </w:rPr>
      </w:pPr>
    </w:p>
    <w:p w:rsidR="00D44A3B" w:rsidRPr="00ED74D5" w:rsidRDefault="00D44A3B" w:rsidP="00D44A3B">
      <w:pPr>
        <w:rPr>
          <w:color w:val="0000FF"/>
        </w:rPr>
      </w:pPr>
      <w:r w:rsidRPr="00ED74D5">
        <w:rPr>
          <w:color w:val="0000FF"/>
        </w:rPr>
        <w:t>HAPPINESS IS NO MORE THAN THE END OF PAIN, IT HAS NO POSITIVE QUALITIES.  BUT PLEASURE IS ALWAYS OUTWEIGHED BY PAIN, AND THE ONLY REAL PLEASURE TO BE HAD IS THE CONTEMPLATION OF OTHER’S MISFORTUNE’S THE REAPER STANDS OVER US ALL, AND EVEN IF FREED FROM THE CONTEMPLATION OF OUR OWN MISERY WE WILL BE RELEGATED TO UNSPEAKABLE TORTURES OF BOREDOM</w:t>
      </w:r>
    </w:p>
    <w:p w:rsidR="00D44A3B" w:rsidRPr="00ED74D5" w:rsidRDefault="00D44A3B" w:rsidP="00D44A3B">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24" w:history="1">
        <w:r w:rsidRPr="00ED74D5">
          <w:rPr>
            <w:color w:val="0000FF"/>
            <w:u w:val="single"/>
          </w:rPr>
          <w:t>http://www.gutenberg.org/files/10732/10732-8.txt</w:t>
        </w:r>
      </w:hyperlink>
      <w:r w:rsidRPr="00ED74D5">
        <w:rPr>
          <w:color w:val="0000FF"/>
        </w:rPr>
        <w:t xml:space="preserve"> ACCESSED 8/1/05)</w:t>
      </w:r>
    </w:p>
    <w:p w:rsidR="00D44A3B" w:rsidRPr="00ED74D5" w:rsidRDefault="00D44A3B" w:rsidP="00D44A3B">
      <w:pPr>
        <w:rPr>
          <w:color w:val="0000FF"/>
        </w:rPr>
      </w:pPr>
    </w:p>
    <w:p w:rsidR="00D44A3B" w:rsidRPr="00ED74D5" w:rsidRDefault="00D44A3B" w:rsidP="00D44A3B">
      <w:pPr>
        <w:rPr>
          <w:color w:val="0000FF"/>
        </w:rPr>
      </w:pPr>
      <w:r w:rsidRPr="00ED74D5">
        <w:rPr>
          <w:color w:val="0000FF"/>
        </w:rPr>
        <w:t>I know of no greater absurdity than that propounded by most systems of</w:t>
      </w:r>
    </w:p>
    <w:p w:rsidR="00D44A3B" w:rsidRPr="00ED74D5" w:rsidRDefault="00D44A3B" w:rsidP="00D44A3B">
      <w:pPr>
        <w:rPr>
          <w:color w:val="0000FF"/>
        </w:rPr>
      </w:pPr>
      <w:r w:rsidRPr="00ED74D5">
        <w:rPr>
          <w:color w:val="0000FF"/>
        </w:rPr>
        <w:t>philosophy in declaring evil to be negative in its character. Evil is</w:t>
      </w:r>
    </w:p>
    <w:p w:rsidR="00D44A3B" w:rsidRPr="00ED74D5" w:rsidRDefault="00D44A3B" w:rsidP="00D44A3B">
      <w:pPr>
        <w:rPr>
          <w:color w:val="0000FF"/>
        </w:rPr>
      </w:pPr>
      <w:r w:rsidRPr="00ED74D5">
        <w:rPr>
          <w:color w:val="0000FF"/>
        </w:rPr>
        <w:t>just what is positive; it makes its own existence felt. Leibnitz is</w:t>
      </w:r>
    </w:p>
    <w:p w:rsidR="00D44A3B" w:rsidRPr="00ED74D5" w:rsidRDefault="00D44A3B" w:rsidP="00D44A3B">
      <w:pPr>
        <w:rPr>
          <w:color w:val="0000FF"/>
        </w:rPr>
      </w:pPr>
      <w:r w:rsidRPr="00ED74D5">
        <w:rPr>
          <w:color w:val="0000FF"/>
        </w:rPr>
        <w:t>particularly concerned to defend this absurdity; and he seeks to</w:t>
      </w:r>
    </w:p>
    <w:p w:rsidR="00D44A3B" w:rsidRPr="00ED74D5" w:rsidRDefault="00D44A3B" w:rsidP="00D44A3B">
      <w:pPr>
        <w:rPr>
          <w:color w:val="0000FF"/>
        </w:rPr>
      </w:pPr>
      <w:r w:rsidRPr="00ED74D5">
        <w:rPr>
          <w:color w:val="0000FF"/>
        </w:rPr>
        <w:t xml:space="preserve">strengthen his position by using a palpable and paltry </w:t>
      </w:r>
      <w:proofErr w:type="gramStart"/>
      <w:r w:rsidRPr="00ED74D5">
        <w:rPr>
          <w:color w:val="0000FF"/>
        </w:rPr>
        <w:t>sophism.[</w:t>
      </w:r>
      <w:proofErr w:type="gramEnd"/>
      <w:r w:rsidRPr="00ED74D5">
        <w:rPr>
          <w:color w:val="0000FF"/>
        </w:rPr>
        <w:t>1]</w:t>
      </w:r>
    </w:p>
    <w:p w:rsidR="00D44A3B" w:rsidRPr="00ED74D5" w:rsidRDefault="00D44A3B" w:rsidP="00D44A3B">
      <w:pPr>
        <w:rPr>
          <w:color w:val="0000FF"/>
          <w:u w:val="single"/>
        </w:rPr>
      </w:pPr>
      <w:r w:rsidRPr="00ED74D5">
        <w:rPr>
          <w:color w:val="0000FF"/>
        </w:rPr>
        <w:t xml:space="preserve">It is the good which is negative; in other words, </w:t>
      </w:r>
      <w:r w:rsidRPr="00ED74D5">
        <w:rPr>
          <w:color w:val="0000FF"/>
          <w:u w:val="single"/>
        </w:rPr>
        <w:t>happiness and</w:t>
      </w:r>
    </w:p>
    <w:p w:rsidR="00D44A3B" w:rsidRPr="00ED74D5" w:rsidRDefault="00D44A3B" w:rsidP="00D44A3B">
      <w:pPr>
        <w:rPr>
          <w:color w:val="0000FF"/>
          <w:u w:val="single"/>
        </w:rPr>
      </w:pPr>
      <w:r w:rsidRPr="00ED74D5">
        <w:rPr>
          <w:color w:val="0000FF"/>
          <w:u w:val="single"/>
        </w:rPr>
        <w:t xml:space="preserve">satisfaction always imply </w:t>
      </w:r>
      <w:r w:rsidRPr="00ED74D5">
        <w:rPr>
          <w:color w:val="0000FF"/>
        </w:rPr>
        <w:t xml:space="preserve">some desire fulfilled, </w:t>
      </w:r>
      <w:r w:rsidRPr="00ED74D5">
        <w:rPr>
          <w:color w:val="0000FF"/>
          <w:u w:val="single"/>
        </w:rPr>
        <w:t>some state of pain</w:t>
      </w:r>
    </w:p>
    <w:p w:rsidR="00D44A3B" w:rsidRPr="00ED74D5" w:rsidRDefault="00D44A3B" w:rsidP="00D44A3B">
      <w:pPr>
        <w:rPr>
          <w:color w:val="0000FF"/>
          <w:u w:val="single"/>
        </w:rPr>
      </w:pPr>
      <w:proofErr w:type="gramStart"/>
      <w:r w:rsidRPr="00ED74D5">
        <w:rPr>
          <w:color w:val="0000FF"/>
          <w:u w:val="single"/>
        </w:rPr>
        <w:t>brought to an end</w:t>
      </w:r>
      <w:proofErr w:type="gramEnd"/>
      <w:r w:rsidRPr="00ED74D5">
        <w:rPr>
          <w:color w:val="0000FF"/>
          <w:u w:val="single"/>
        </w:rPr>
        <w:t>.</w:t>
      </w:r>
    </w:p>
    <w:p w:rsidR="00D44A3B" w:rsidRPr="00ED74D5" w:rsidRDefault="00D44A3B" w:rsidP="00D44A3B">
      <w:pPr>
        <w:rPr>
          <w:color w:val="0000FF"/>
          <w:u w:val="single"/>
        </w:rPr>
      </w:pPr>
      <w:r w:rsidRPr="00ED74D5">
        <w:rPr>
          <w:color w:val="0000FF"/>
          <w:u w:val="single"/>
        </w:rPr>
        <w:t xml:space="preserve">This explains </w:t>
      </w:r>
      <w:r w:rsidRPr="00ED74D5">
        <w:rPr>
          <w:color w:val="0000FF"/>
        </w:rPr>
        <w:t xml:space="preserve">the </w:t>
      </w:r>
      <w:r w:rsidRPr="00ED74D5">
        <w:rPr>
          <w:color w:val="0000FF"/>
          <w:u w:val="single"/>
        </w:rPr>
        <w:t xml:space="preserve">fact that we </w:t>
      </w:r>
      <w:r w:rsidRPr="00ED74D5">
        <w:rPr>
          <w:color w:val="0000FF"/>
        </w:rPr>
        <w:t xml:space="preserve">generally </w:t>
      </w:r>
      <w:r w:rsidRPr="00ED74D5">
        <w:rPr>
          <w:color w:val="0000FF"/>
          <w:u w:val="single"/>
        </w:rPr>
        <w:t xml:space="preserve">find pleasure </w:t>
      </w:r>
      <w:r w:rsidRPr="00ED74D5">
        <w:rPr>
          <w:color w:val="0000FF"/>
        </w:rPr>
        <w:t xml:space="preserve">to be </w:t>
      </w:r>
      <w:r w:rsidRPr="00ED74D5">
        <w:rPr>
          <w:color w:val="0000FF"/>
          <w:u w:val="single"/>
        </w:rPr>
        <w:t>not</w:t>
      </w:r>
    </w:p>
    <w:p w:rsidR="00D44A3B" w:rsidRPr="00ED74D5" w:rsidRDefault="00D44A3B" w:rsidP="00D44A3B">
      <w:pPr>
        <w:rPr>
          <w:color w:val="0000FF"/>
        </w:rPr>
      </w:pPr>
      <w:r w:rsidRPr="00ED74D5">
        <w:rPr>
          <w:color w:val="0000FF"/>
          <w:u w:val="single"/>
        </w:rPr>
        <w:t xml:space="preserve">nearly so pleasant as </w:t>
      </w:r>
      <w:r w:rsidRPr="00ED74D5">
        <w:rPr>
          <w:color w:val="0000FF"/>
        </w:rPr>
        <w:t xml:space="preserve">we </w:t>
      </w:r>
      <w:r w:rsidRPr="00ED74D5">
        <w:rPr>
          <w:color w:val="0000FF"/>
          <w:u w:val="single"/>
        </w:rPr>
        <w:t>expected, and pain very much more painful</w:t>
      </w:r>
      <w:r w:rsidRPr="00ED74D5">
        <w:rPr>
          <w:color w:val="0000FF"/>
        </w:rPr>
        <w:t>.</w:t>
      </w:r>
    </w:p>
    <w:p w:rsidR="00D44A3B" w:rsidRPr="00ED74D5" w:rsidRDefault="00D44A3B" w:rsidP="00D44A3B">
      <w:pPr>
        <w:rPr>
          <w:color w:val="0000FF"/>
        </w:rPr>
      </w:pPr>
      <w:r w:rsidRPr="00ED74D5">
        <w:rPr>
          <w:color w:val="0000FF"/>
          <w:u w:val="single"/>
        </w:rPr>
        <w:t>The pleasure in this world, it has been said, outweighs the pain</w:t>
      </w:r>
      <w:r w:rsidRPr="00ED74D5">
        <w:rPr>
          <w:color w:val="0000FF"/>
        </w:rPr>
        <w:t>; or,</w:t>
      </w:r>
    </w:p>
    <w:p w:rsidR="00D44A3B" w:rsidRPr="00ED74D5" w:rsidRDefault="00D44A3B" w:rsidP="00D44A3B">
      <w:pPr>
        <w:rPr>
          <w:color w:val="0000FF"/>
          <w:u w:val="single"/>
        </w:rPr>
      </w:pPr>
      <w:r w:rsidRPr="00ED74D5">
        <w:rPr>
          <w:color w:val="0000FF"/>
        </w:rPr>
        <w:t xml:space="preserve">at any rate, </w:t>
      </w:r>
      <w:r w:rsidRPr="00ED74D5">
        <w:rPr>
          <w:color w:val="0000FF"/>
          <w:u w:val="single"/>
        </w:rPr>
        <w:t xml:space="preserve">there is an even balance </w:t>
      </w:r>
      <w:r w:rsidRPr="00ED74D5">
        <w:rPr>
          <w:color w:val="0000FF"/>
        </w:rPr>
        <w:t xml:space="preserve">between the two. </w:t>
      </w:r>
      <w:r w:rsidRPr="00ED74D5">
        <w:rPr>
          <w:color w:val="0000FF"/>
          <w:u w:val="single"/>
        </w:rPr>
        <w:t>If the reader</w:t>
      </w:r>
    </w:p>
    <w:p w:rsidR="00D44A3B" w:rsidRPr="00ED74D5" w:rsidRDefault="00D44A3B" w:rsidP="00D44A3B">
      <w:pPr>
        <w:rPr>
          <w:color w:val="0000FF"/>
          <w:u w:val="single"/>
        </w:rPr>
      </w:pPr>
      <w:r w:rsidRPr="00ED74D5">
        <w:rPr>
          <w:color w:val="0000FF"/>
          <w:u w:val="single"/>
        </w:rPr>
        <w:t xml:space="preserve">wishes to see </w:t>
      </w:r>
      <w:r w:rsidRPr="00ED74D5">
        <w:rPr>
          <w:color w:val="0000FF"/>
        </w:rPr>
        <w:t xml:space="preserve">shortly </w:t>
      </w:r>
      <w:r w:rsidRPr="00ED74D5">
        <w:rPr>
          <w:color w:val="0000FF"/>
          <w:u w:val="single"/>
        </w:rPr>
        <w:t>whether this statement is true, let him compare</w:t>
      </w:r>
    </w:p>
    <w:p w:rsidR="00D44A3B" w:rsidRPr="00ED74D5" w:rsidRDefault="00D44A3B" w:rsidP="00D44A3B">
      <w:pPr>
        <w:rPr>
          <w:color w:val="0000FF"/>
          <w:u w:val="single"/>
        </w:rPr>
      </w:pPr>
      <w:r w:rsidRPr="00ED74D5">
        <w:rPr>
          <w:color w:val="0000FF"/>
          <w:u w:val="single"/>
        </w:rPr>
        <w:t>the respective feelings of two animals, one of which is engaged in</w:t>
      </w:r>
    </w:p>
    <w:p w:rsidR="00D44A3B" w:rsidRPr="00ED74D5" w:rsidRDefault="00D44A3B" w:rsidP="00D44A3B">
      <w:pPr>
        <w:rPr>
          <w:color w:val="0000FF"/>
        </w:rPr>
      </w:pPr>
      <w:r w:rsidRPr="00ED74D5">
        <w:rPr>
          <w:color w:val="0000FF"/>
          <w:u w:val="single"/>
        </w:rPr>
        <w:t>eating the other</w:t>
      </w:r>
      <w:r w:rsidRPr="00ED74D5">
        <w:rPr>
          <w:color w:val="0000FF"/>
        </w:rPr>
        <w:t>.</w:t>
      </w:r>
    </w:p>
    <w:p w:rsidR="00D44A3B" w:rsidRPr="00ED74D5" w:rsidRDefault="00D44A3B" w:rsidP="00D44A3B">
      <w:pPr>
        <w:rPr>
          <w:color w:val="0000FF"/>
          <w:u w:val="single"/>
        </w:rPr>
      </w:pPr>
      <w:r w:rsidRPr="00ED74D5">
        <w:rPr>
          <w:color w:val="0000FF"/>
          <w:u w:val="single"/>
        </w:rPr>
        <w:t xml:space="preserve">The best consolation in misfortune </w:t>
      </w:r>
      <w:r w:rsidRPr="00ED74D5">
        <w:rPr>
          <w:color w:val="0000FF"/>
        </w:rPr>
        <w:t xml:space="preserve">or affliction of any kind </w:t>
      </w:r>
      <w:r w:rsidRPr="00ED74D5">
        <w:rPr>
          <w:color w:val="0000FF"/>
          <w:u w:val="single"/>
        </w:rPr>
        <w:t>will</w:t>
      </w:r>
    </w:p>
    <w:p w:rsidR="00D44A3B" w:rsidRPr="00ED74D5" w:rsidRDefault="00D44A3B" w:rsidP="00D44A3B">
      <w:pPr>
        <w:rPr>
          <w:color w:val="0000FF"/>
          <w:u w:val="single"/>
        </w:rPr>
      </w:pPr>
      <w:r w:rsidRPr="00ED74D5">
        <w:rPr>
          <w:color w:val="0000FF"/>
          <w:u w:val="single"/>
        </w:rPr>
        <w:t xml:space="preserve">be the thought of other people who are in a </w:t>
      </w:r>
      <w:r w:rsidRPr="00ED74D5">
        <w:rPr>
          <w:color w:val="0000FF"/>
        </w:rPr>
        <w:t xml:space="preserve">still </w:t>
      </w:r>
      <w:r w:rsidRPr="00ED74D5">
        <w:rPr>
          <w:color w:val="0000FF"/>
          <w:u w:val="single"/>
        </w:rPr>
        <w:t>worse plight than</w:t>
      </w:r>
    </w:p>
    <w:p w:rsidR="00D44A3B" w:rsidRPr="00ED74D5" w:rsidRDefault="00D44A3B" w:rsidP="00D44A3B">
      <w:pPr>
        <w:rPr>
          <w:color w:val="0000FF"/>
          <w:u w:val="single"/>
        </w:rPr>
      </w:pPr>
      <w:r w:rsidRPr="00ED74D5">
        <w:rPr>
          <w:color w:val="0000FF"/>
          <w:u w:val="single"/>
        </w:rPr>
        <w:t>yourself; and this is a form of consolation open to every one. But</w:t>
      </w:r>
    </w:p>
    <w:p w:rsidR="00D44A3B" w:rsidRPr="00ED74D5" w:rsidRDefault="00D44A3B" w:rsidP="00D44A3B">
      <w:pPr>
        <w:rPr>
          <w:color w:val="0000FF"/>
        </w:rPr>
      </w:pPr>
      <w:r w:rsidRPr="00ED74D5">
        <w:rPr>
          <w:color w:val="0000FF"/>
          <w:u w:val="single"/>
        </w:rPr>
        <w:t xml:space="preserve">what an awful fate this means for mankind </w:t>
      </w:r>
      <w:proofErr w:type="gramStart"/>
      <w:r w:rsidRPr="00ED74D5">
        <w:rPr>
          <w:color w:val="0000FF"/>
          <w:u w:val="single"/>
        </w:rPr>
        <w:t>as a whole</w:t>
      </w:r>
      <w:r w:rsidRPr="00ED74D5">
        <w:rPr>
          <w:color w:val="0000FF"/>
        </w:rPr>
        <w:t>!</w:t>
      </w:r>
      <w:proofErr w:type="gramEnd"/>
    </w:p>
    <w:p w:rsidR="00D44A3B" w:rsidRPr="00ED74D5" w:rsidRDefault="00D44A3B" w:rsidP="00D44A3B">
      <w:pPr>
        <w:rPr>
          <w:color w:val="0000FF"/>
          <w:u w:val="single"/>
        </w:rPr>
      </w:pPr>
      <w:r w:rsidRPr="00ED74D5">
        <w:rPr>
          <w:color w:val="0000FF"/>
          <w:u w:val="single"/>
        </w:rPr>
        <w:t xml:space="preserve">We are like lambs </w:t>
      </w:r>
      <w:r w:rsidRPr="00ED74D5">
        <w:rPr>
          <w:color w:val="0000FF"/>
        </w:rPr>
        <w:t xml:space="preserve">in a field, </w:t>
      </w:r>
      <w:r w:rsidRPr="00ED74D5">
        <w:rPr>
          <w:color w:val="0000FF"/>
          <w:u w:val="single"/>
        </w:rPr>
        <w:t xml:space="preserve">disporting </w:t>
      </w:r>
      <w:r w:rsidRPr="00ED74D5">
        <w:rPr>
          <w:color w:val="0000FF"/>
        </w:rPr>
        <w:t xml:space="preserve">themselves </w:t>
      </w:r>
      <w:r w:rsidRPr="00ED74D5">
        <w:rPr>
          <w:color w:val="0000FF"/>
          <w:u w:val="single"/>
        </w:rPr>
        <w:t>under the eye of</w:t>
      </w:r>
    </w:p>
    <w:p w:rsidR="00D44A3B" w:rsidRPr="00ED74D5" w:rsidRDefault="00D44A3B" w:rsidP="00D44A3B">
      <w:pPr>
        <w:rPr>
          <w:color w:val="0000FF"/>
        </w:rPr>
      </w:pPr>
      <w:r w:rsidRPr="00ED74D5">
        <w:rPr>
          <w:color w:val="0000FF"/>
          <w:u w:val="single"/>
        </w:rPr>
        <w:t xml:space="preserve">the butcher, who chooses </w:t>
      </w:r>
      <w:r w:rsidRPr="00ED74D5">
        <w:rPr>
          <w:color w:val="0000FF"/>
        </w:rPr>
        <w:t xml:space="preserve">out first </w:t>
      </w:r>
      <w:r w:rsidRPr="00ED74D5">
        <w:rPr>
          <w:color w:val="0000FF"/>
          <w:u w:val="single"/>
        </w:rPr>
        <w:t>one and then another for his prey</w:t>
      </w:r>
      <w:r w:rsidRPr="00ED74D5">
        <w:rPr>
          <w:color w:val="0000FF"/>
        </w:rPr>
        <w:t>.</w:t>
      </w:r>
    </w:p>
    <w:p w:rsidR="00D44A3B" w:rsidRPr="00ED74D5" w:rsidRDefault="00D44A3B" w:rsidP="00D44A3B">
      <w:pPr>
        <w:rPr>
          <w:color w:val="0000FF"/>
          <w:u w:val="single"/>
        </w:rPr>
      </w:pPr>
      <w:proofErr w:type="gramStart"/>
      <w:r w:rsidRPr="00ED74D5">
        <w:rPr>
          <w:color w:val="0000FF"/>
          <w:u w:val="single"/>
        </w:rPr>
        <w:t>So</w:t>
      </w:r>
      <w:proofErr w:type="gramEnd"/>
      <w:r w:rsidRPr="00ED74D5">
        <w:rPr>
          <w:color w:val="0000FF"/>
          <w:u w:val="single"/>
        </w:rPr>
        <w:t xml:space="preserve"> it is that in our good days we are all unconscious of the evil Fate</w:t>
      </w:r>
    </w:p>
    <w:p w:rsidR="00D44A3B" w:rsidRPr="00ED74D5" w:rsidRDefault="00D44A3B" w:rsidP="00D44A3B">
      <w:pPr>
        <w:rPr>
          <w:color w:val="0000FF"/>
          <w:u w:val="single"/>
        </w:rPr>
      </w:pPr>
      <w:r w:rsidRPr="00ED74D5">
        <w:rPr>
          <w:color w:val="0000FF"/>
          <w:u w:val="single"/>
        </w:rPr>
        <w:t xml:space="preserve">may have </w:t>
      </w:r>
      <w:r w:rsidRPr="00ED74D5">
        <w:rPr>
          <w:color w:val="0000FF"/>
        </w:rPr>
        <w:t xml:space="preserve">presently </w:t>
      </w:r>
      <w:r w:rsidRPr="00ED74D5">
        <w:rPr>
          <w:color w:val="0000FF"/>
          <w:u w:val="single"/>
        </w:rPr>
        <w:t>in store for us--sickness, poverty, mutilation,</w:t>
      </w:r>
    </w:p>
    <w:p w:rsidR="00D44A3B" w:rsidRPr="00ED74D5" w:rsidRDefault="00D44A3B" w:rsidP="00D44A3B">
      <w:pPr>
        <w:rPr>
          <w:color w:val="0000FF"/>
          <w:u w:val="single"/>
        </w:rPr>
      </w:pPr>
      <w:r w:rsidRPr="00ED74D5">
        <w:rPr>
          <w:color w:val="0000FF"/>
          <w:u w:val="single"/>
        </w:rPr>
        <w:t>loss of sight or reason.</w:t>
      </w:r>
    </w:p>
    <w:p w:rsidR="00D44A3B" w:rsidRPr="00ED74D5" w:rsidRDefault="00D44A3B" w:rsidP="00D44A3B">
      <w:pPr>
        <w:rPr>
          <w:color w:val="0000FF"/>
          <w:u w:val="single"/>
        </w:rPr>
      </w:pPr>
      <w:r w:rsidRPr="00ED74D5">
        <w:rPr>
          <w:color w:val="0000FF"/>
          <w:u w:val="single"/>
        </w:rPr>
        <w:t>No little part of the torment of existence lies in this</w:t>
      </w:r>
      <w:r w:rsidRPr="00ED74D5">
        <w:rPr>
          <w:color w:val="0000FF"/>
        </w:rPr>
        <w:t xml:space="preserve">, that </w:t>
      </w:r>
      <w:r w:rsidRPr="00ED74D5">
        <w:rPr>
          <w:color w:val="0000FF"/>
          <w:u w:val="single"/>
        </w:rPr>
        <w:t>Time is</w:t>
      </w:r>
    </w:p>
    <w:p w:rsidR="00D44A3B" w:rsidRPr="00ED74D5" w:rsidRDefault="00D44A3B" w:rsidP="00D44A3B">
      <w:pPr>
        <w:rPr>
          <w:color w:val="0000FF"/>
        </w:rPr>
      </w:pPr>
      <w:r w:rsidRPr="00ED74D5">
        <w:rPr>
          <w:color w:val="0000FF"/>
          <w:u w:val="single"/>
        </w:rPr>
        <w:t>continually pressing upon us, never letting us take breath</w:t>
      </w:r>
      <w:r w:rsidRPr="00ED74D5">
        <w:rPr>
          <w:color w:val="0000FF"/>
        </w:rPr>
        <w:t>, but always</w:t>
      </w:r>
    </w:p>
    <w:p w:rsidR="00D44A3B" w:rsidRPr="00ED74D5" w:rsidRDefault="00D44A3B" w:rsidP="00D44A3B">
      <w:pPr>
        <w:rPr>
          <w:color w:val="0000FF"/>
          <w:u w:val="single"/>
        </w:rPr>
      </w:pPr>
      <w:r w:rsidRPr="00ED74D5">
        <w:rPr>
          <w:color w:val="0000FF"/>
        </w:rPr>
        <w:t xml:space="preserve">coming after us, </w:t>
      </w:r>
      <w:r w:rsidRPr="00ED74D5">
        <w:rPr>
          <w:color w:val="0000FF"/>
          <w:u w:val="single"/>
        </w:rPr>
        <w:t>like a taskmaster with a whip</w:t>
      </w:r>
      <w:r w:rsidRPr="00ED74D5">
        <w:rPr>
          <w:color w:val="0000FF"/>
        </w:rPr>
        <w:t xml:space="preserve">. </w:t>
      </w:r>
      <w:r w:rsidRPr="00ED74D5">
        <w:rPr>
          <w:color w:val="0000FF"/>
          <w:u w:val="single"/>
        </w:rPr>
        <w:t xml:space="preserve">If </w:t>
      </w:r>
      <w:r w:rsidRPr="00ED74D5">
        <w:rPr>
          <w:color w:val="0000FF"/>
        </w:rPr>
        <w:t xml:space="preserve">at any </w:t>
      </w:r>
      <w:proofErr w:type="gramStart"/>
      <w:r w:rsidRPr="00ED74D5">
        <w:rPr>
          <w:color w:val="0000FF"/>
        </w:rPr>
        <w:t>moment</w:t>
      </w:r>
      <w:proofErr w:type="gramEnd"/>
      <w:r w:rsidRPr="00ED74D5">
        <w:rPr>
          <w:color w:val="0000FF"/>
        </w:rPr>
        <w:t xml:space="preserve"> </w:t>
      </w:r>
      <w:r w:rsidRPr="00ED74D5">
        <w:rPr>
          <w:color w:val="0000FF"/>
          <w:u w:val="single"/>
        </w:rPr>
        <w:t>Time</w:t>
      </w:r>
    </w:p>
    <w:p w:rsidR="00D44A3B" w:rsidRPr="00ED74D5" w:rsidRDefault="00D44A3B" w:rsidP="00D44A3B">
      <w:pPr>
        <w:rPr>
          <w:color w:val="0000FF"/>
          <w:u w:val="single"/>
        </w:rPr>
      </w:pPr>
      <w:r w:rsidRPr="00ED74D5">
        <w:rPr>
          <w:color w:val="0000FF"/>
          <w:u w:val="single"/>
        </w:rPr>
        <w:t>stays his hand, it is only when we are delivered over to the misery of</w:t>
      </w:r>
    </w:p>
    <w:p w:rsidR="00D44A3B" w:rsidRPr="00ED74D5" w:rsidRDefault="00D44A3B" w:rsidP="00D44A3B">
      <w:pPr>
        <w:rPr>
          <w:color w:val="0000FF"/>
        </w:rPr>
      </w:pPr>
      <w:r w:rsidRPr="00ED74D5">
        <w:rPr>
          <w:color w:val="0000FF"/>
          <w:u w:val="single"/>
        </w:rPr>
        <w:t>boredom</w:t>
      </w:r>
      <w:r w:rsidRPr="00ED74D5">
        <w:rPr>
          <w:color w:val="0000FF"/>
        </w:rPr>
        <w:t>.</w:t>
      </w:r>
    </w:p>
    <w:p w:rsidR="00D44A3B" w:rsidRPr="00ED74D5" w:rsidRDefault="00D44A3B" w:rsidP="00D44A3B">
      <w:pPr>
        <w:pStyle w:val="BlockTitle"/>
        <w:rPr>
          <w:color w:val="0000FF"/>
          <w:szCs w:val="36"/>
        </w:rPr>
      </w:pPr>
      <w:r w:rsidRPr="00ED74D5">
        <w:rPr>
          <w:color w:val="0000FF"/>
        </w:rPr>
        <w:br w:type="page"/>
      </w:r>
      <w:r w:rsidRPr="00ED74D5">
        <w:rPr>
          <w:color w:val="0000FF"/>
          <w:szCs w:val="36"/>
        </w:rPr>
        <w:t>A/T PLEASURE =S VALUE TO LIFE</w:t>
      </w:r>
    </w:p>
    <w:p w:rsidR="00D44A3B" w:rsidRPr="00ED74D5" w:rsidRDefault="00D44A3B" w:rsidP="00D44A3B">
      <w:pPr>
        <w:rPr>
          <w:color w:val="0000FF"/>
        </w:rPr>
      </w:pPr>
    </w:p>
    <w:p w:rsidR="00D44A3B" w:rsidRPr="00ED74D5" w:rsidRDefault="00D44A3B" w:rsidP="00D44A3B">
      <w:pPr>
        <w:rPr>
          <w:color w:val="0000FF"/>
        </w:rPr>
      </w:pPr>
      <w:r w:rsidRPr="00ED74D5">
        <w:rPr>
          <w:color w:val="0000FF"/>
        </w:rPr>
        <w:t>ALL FORMS OF HUMAN HAPPINESS SPRING FROM MATERIAL NEEDS, YET INTELLECT INTERTWINES THEM WITH EMOTION SO THAT FOR ALL THE PLEASURE WE GAIN FROM OUR MENTAL FACULTY WE GAIN MUCH MORE PAIN</w:t>
      </w:r>
    </w:p>
    <w:p w:rsidR="00D44A3B" w:rsidRPr="00ED74D5" w:rsidRDefault="00D44A3B" w:rsidP="00D44A3B">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25" w:history="1">
        <w:r w:rsidRPr="00ED74D5">
          <w:rPr>
            <w:color w:val="0000FF"/>
            <w:u w:val="single"/>
          </w:rPr>
          <w:t>http://www.gutenberg.org/files/10732/10732-8.txt</w:t>
        </w:r>
      </w:hyperlink>
      <w:r w:rsidRPr="00ED74D5">
        <w:rPr>
          <w:color w:val="0000FF"/>
        </w:rPr>
        <w:t xml:space="preserve"> ACCESSED 8/1/05)</w:t>
      </w:r>
    </w:p>
    <w:p w:rsidR="00D44A3B" w:rsidRPr="00ED74D5" w:rsidRDefault="00D44A3B" w:rsidP="00D44A3B">
      <w:pPr>
        <w:rPr>
          <w:color w:val="0000FF"/>
        </w:rPr>
      </w:pPr>
    </w:p>
    <w:p w:rsidR="00D44A3B" w:rsidRPr="00ED74D5" w:rsidRDefault="00D44A3B" w:rsidP="00D44A3B">
      <w:pPr>
        <w:rPr>
          <w:color w:val="0000FF"/>
        </w:rPr>
      </w:pPr>
      <w:proofErr w:type="gramStart"/>
      <w:r w:rsidRPr="00ED74D5">
        <w:rPr>
          <w:color w:val="0000FF"/>
          <w:u w:val="single"/>
        </w:rPr>
        <w:t>However</w:t>
      </w:r>
      <w:proofErr w:type="gramEnd"/>
      <w:r w:rsidRPr="00ED74D5">
        <w:rPr>
          <w:color w:val="0000FF"/>
          <w:u w:val="single"/>
        </w:rPr>
        <w:t xml:space="preserve"> varied the forms that human happiness and misery may take</w:t>
      </w:r>
      <w:r w:rsidRPr="00ED74D5">
        <w:rPr>
          <w:color w:val="0000FF"/>
        </w:rPr>
        <w:t>,</w:t>
      </w:r>
    </w:p>
    <w:p w:rsidR="00D44A3B" w:rsidRPr="00ED74D5" w:rsidRDefault="00D44A3B" w:rsidP="00D44A3B">
      <w:pPr>
        <w:rPr>
          <w:color w:val="0000FF"/>
          <w:u w:val="single"/>
        </w:rPr>
      </w:pPr>
      <w:r w:rsidRPr="00ED74D5">
        <w:rPr>
          <w:color w:val="0000FF"/>
        </w:rPr>
        <w:t xml:space="preserve">leading a man to seek the one and shun the other, </w:t>
      </w:r>
      <w:r w:rsidRPr="00ED74D5">
        <w:rPr>
          <w:color w:val="0000FF"/>
          <w:u w:val="single"/>
        </w:rPr>
        <w:t>the material basis</w:t>
      </w:r>
    </w:p>
    <w:p w:rsidR="00D44A3B" w:rsidRPr="00ED74D5" w:rsidRDefault="00D44A3B" w:rsidP="00D44A3B">
      <w:pPr>
        <w:rPr>
          <w:color w:val="0000FF"/>
          <w:u w:val="single"/>
        </w:rPr>
      </w:pPr>
      <w:r w:rsidRPr="00ED74D5">
        <w:rPr>
          <w:color w:val="0000FF"/>
          <w:u w:val="single"/>
        </w:rPr>
        <w:t>of it all is bodily pleasure or bodily pain. This basis is very</w:t>
      </w:r>
    </w:p>
    <w:p w:rsidR="00D44A3B" w:rsidRPr="00ED74D5" w:rsidRDefault="00D44A3B" w:rsidP="00D44A3B">
      <w:pPr>
        <w:rPr>
          <w:color w:val="0000FF"/>
          <w:u w:val="single"/>
        </w:rPr>
      </w:pPr>
      <w:r w:rsidRPr="00ED74D5">
        <w:rPr>
          <w:color w:val="0000FF"/>
          <w:u w:val="single"/>
        </w:rPr>
        <w:t>restricted: it is simply health, food, protection from wet and cold,</w:t>
      </w:r>
    </w:p>
    <w:p w:rsidR="00D44A3B" w:rsidRPr="00ED74D5" w:rsidRDefault="00D44A3B" w:rsidP="00D44A3B">
      <w:pPr>
        <w:rPr>
          <w:color w:val="0000FF"/>
          <w:u w:val="single"/>
        </w:rPr>
      </w:pPr>
      <w:r w:rsidRPr="00ED74D5">
        <w:rPr>
          <w:color w:val="0000FF"/>
          <w:u w:val="single"/>
        </w:rPr>
        <w:t xml:space="preserve">the satisfaction of the sexual instinct; or </w:t>
      </w:r>
      <w:r w:rsidRPr="00ED74D5">
        <w:rPr>
          <w:color w:val="0000FF"/>
        </w:rPr>
        <w:t xml:space="preserve">else </w:t>
      </w:r>
      <w:r w:rsidRPr="00ED74D5">
        <w:rPr>
          <w:color w:val="0000FF"/>
          <w:u w:val="single"/>
        </w:rPr>
        <w:t>the absence of these</w:t>
      </w:r>
    </w:p>
    <w:p w:rsidR="00D44A3B" w:rsidRPr="00ED74D5" w:rsidRDefault="00D44A3B" w:rsidP="00D44A3B">
      <w:pPr>
        <w:rPr>
          <w:color w:val="0000FF"/>
        </w:rPr>
      </w:pPr>
      <w:r w:rsidRPr="00ED74D5">
        <w:rPr>
          <w:color w:val="0000FF"/>
          <w:u w:val="single"/>
        </w:rPr>
        <w:t>things</w:t>
      </w:r>
      <w:r w:rsidRPr="00ED74D5">
        <w:rPr>
          <w:color w:val="0000FF"/>
        </w:rPr>
        <w:t xml:space="preserve">. </w:t>
      </w:r>
      <w:r w:rsidRPr="00ED74D5">
        <w:rPr>
          <w:color w:val="0000FF"/>
          <w:u w:val="single"/>
        </w:rPr>
        <w:t>Consequently</w:t>
      </w:r>
      <w:r w:rsidRPr="00ED74D5">
        <w:rPr>
          <w:color w:val="0000FF"/>
        </w:rPr>
        <w:t>, as far as real physical pleasure is concerned,</w:t>
      </w:r>
    </w:p>
    <w:p w:rsidR="00D44A3B" w:rsidRPr="00ED74D5" w:rsidRDefault="00D44A3B" w:rsidP="00D44A3B">
      <w:pPr>
        <w:rPr>
          <w:color w:val="0000FF"/>
          <w:u w:val="single"/>
        </w:rPr>
      </w:pPr>
      <w:r w:rsidRPr="00ED74D5">
        <w:rPr>
          <w:color w:val="0000FF"/>
          <w:u w:val="single"/>
        </w:rPr>
        <w:t>the man is not better off than the brute, except in so far as the</w:t>
      </w:r>
    </w:p>
    <w:p w:rsidR="00D44A3B" w:rsidRPr="00ED74D5" w:rsidRDefault="00D44A3B" w:rsidP="00D44A3B">
      <w:pPr>
        <w:rPr>
          <w:color w:val="0000FF"/>
          <w:u w:val="single"/>
        </w:rPr>
      </w:pPr>
      <w:r w:rsidRPr="00ED74D5">
        <w:rPr>
          <w:color w:val="0000FF"/>
          <w:u w:val="single"/>
        </w:rPr>
        <w:t>higher possibilities of his nervous system make him more sensitive to</w:t>
      </w:r>
    </w:p>
    <w:p w:rsidR="00D44A3B" w:rsidRPr="00ED74D5" w:rsidRDefault="00D44A3B" w:rsidP="00D44A3B">
      <w:pPr>
        <w:rPr>
          <w:color w:val="0000FF"/>
          <w:u w:val="single"/>
        </w:rPr>
      </w:pPr>
      <w:r w:rsidRPr="00ED74D5">
        <w:rPr>
          <w:color w:val="0000FF"/>
          <w:u w:val="single"/>
        </w:rPr>
        <w:t>every kind of pleasure, but also, it must be remembered, to every kind</w:t>
      </w:r>
    </w:p>
    <w:p w:rsidR="00D44A3B" w:rsidRPr="00ED74D5" w:rsidRDefault="00D44A3B" w:rsidP="00D44A3B">
      <w:pPr>
        <w:rPr>
          <w:color w:val="0000FF"/>
          <w:u w:val="single"/>
        </w:rPr>
      </w:pPr>
      <w:r w:rsidRPr="00ED74D5">
        <w:rPr>
          <w:color w:val="0000FF"/>
          <w:u w:val="single"/>
        </w:rPr>
        <w:t xml:space="preserve">of pain. But then </w:t>
      </w:r>
      <w:r w:rsidRPr="00ED74D5">
        <w:rPr>
          <w:color w:val="0000FF"/>
        </w:rPr>
        <w:t xml:space="preserve">compared with the brute, </w:t>
      </w:r>
      <w:r w:rsidRPr="00ED74D5">
        <w:rPr>
          <w:color w:val="0000FF"/>
          <w:u w:val="single"/>
        </w:rPr>
        <w:t>how much stronger are the</w:t>
      </w:r>
    </w:p>
    <w:p w:rsidR="00D44A3B" w:rsidRPr="00ED74D5" w:rsidRDefault="00D44A3B" w:rsidP="00D44A3B">
      <w:pPr>
        <w:rPr>
          <w:color w:val="0000FF"/>
          <w:u w:val="single"/>
        </w:rPr>
      </w:pPr>
      <w:r w:rsidRPr="00ED74D5">
        <w:rPr>
          <w:color w:val="0000FF"/>
          <w:u w:val="single"/>
        </w:rPr>
        <w:t>passions aroused in him! what an immeasurable difference there is in</w:t>
      </w:r>
    </w:p>
    <w:p w:rsidR="00D44A3B" w:rsidRPr="00ED74D5" w:rsidRDefault="00D44A3B" w:rsidP="00D44A3B">
      <w:pPr>
        <w:rPr>
          <w:color w:val="0000FF"/>
        </w:rPr>
      </w:pPr>
      <w:r w:rsidRPr="00ED74D5">
        <w:rPr>
          <w:color w:val="0000FF"/>
          <w:u w:val="single"/>
        </w:rPr>
        <w:t xml:space="preserve">the depth and vehemence of his </w:t>
      </w:r>
      <w:proofErr w:type="gramStart"/>
      <w:r w:rsidRPr="00ED74D5">
        <w:rPr>
          <w:color w:val="0000FF"/>
          <w:u w:val="single"/>
        </w:rPr>
        <w:t>emotions!--</w:t>
      </w:r>
      <w:proofErr w:type="gramEnd"/>
      <w:r w:rsidRPr="00ED74D5">
        <w:rPr>
          <w:color w:val="0000FF"/>
          <w:u w:val="single"/>
        </w:rPr>
        <w:t>and yet</w:t>
      </w:r>
      <w:r w:rsidRPr="00ED74D5">
        <w:rPr>
          <w:color w:val="0000FF"/>
        </w:rPr>
        <w:t>, in the one case,</w:t>
      </w:r>
    </w:p>
    <w:p w:rsidR="00D44A3B" w:rsidRPr="00ED74D5" w:rsidRDefault="00D44A3B" w:rsidP="00D44A3B">
      <w:pPr>
        <w:rPr>
          <w:color w:val="0000FF"/>
        </w:rPr>
      </w:pPr>
      <w:r w:rsidRPr="00ED74D5">
        <w:rPr>
          <w:color w:val="0000FF"/>
        </w:rPr>
        <w:t xml:space="preserve">as in the other, </w:t>
      </w:r>
      <w:r w:rsidRPr="00ED74D5">
        <w:rPr>
          <w:color w:val="0000FF"/>
          <w:u w:val="single"/>
        </w:rPr>
        <w:t xml:space="preserve">all to produce the same result </w:t>
      </w:r>
      <w:r w:rsidRPr="00ED74D5">
        <w:rPr>
          <w:color w:val="0000FF"/>
        </w:rPr>
        <w:t>in the end: namely,</w:t>
      </w:r>
    </w:p>
    <w:p w:rsidR="00D44A3B" w:rsidRPr="00ED74D5" w:rsidRDefault="00D44A3B" w:rsidP="00D44A3B">
      <w:pPr>
        <w:rPr>
          <w:color w:val="0000FF"/>
        </w:rPr>
      </w:pPr>
      <w:r w:rsidRPr="00ED74D5">
        <w:rPr>
          <w:color w:val="0000FF"/>
          <w:u w:val="single"/>
        </w:rPr>
        <w:t>health, food, clothing, and so on</w:t>
      </w:r>
      <w:r w:rsidRPr="00ED74D5">
        <w:rPr>
          <w:color w:val="0000FF"/>
        </w:rPr>
        <w:t>.</w:t>
      </w:r>
    </w:p>
    <w:p w:rsidR="00D44A3B" w:rsidRPr="00ED74D5" w:rsidRDefault="00D44A3B" w:rsidP="00D44A3B">
      <w:pPr>
        <w:rPr>
          <w:color w:val="0000FF"/>
        </w:rPr>
      </w:pPr>
    </w:p>
    <w:p w:rsidR="00D44A3B" w:rsidRPr="00ED74D5" w:rsidRDefault="00D44A3B" w:rsidP="00D44A3B">
      <w:pPr>
        <w:rPr>
          <w:color w:val="0000FF"/>
        </w:rPr>
      </w:pPr>
      <w:r w:rsidRPr="00ED74D5">
        <w:rPr>
          <w:color w:val="0000FF"/>
        </w:rPr>
        <w:t xml:space="preserve">ALL ATTEMPTS AT CHANGE ARE FOLLY, THEY CAN NEVER GRANT </w:t>
      </w:r>
      <w:smartTag w:uri="urn:schemas-microsoft-com:office:smarttags" w:element="country-region">
        <w:smartTag w:uri="urn:schemas-microsoft-com:office:smarttags" w:element="place">
          <w:r w:rsidRPr="00ED74D5">
            <w:rPr>
              <w:color w:val="0000FF"/>
            </w:rPr>
            <w:t>US</w:t>
          </w:r>
        </w:smartTag>
      </w:smartTag>
      <w:r w:rsidRPr="00ED74D5">
        <w:rPr>
          <w:color w:val="0000FF"/>
        </w:rPr>
        <w:t xml:space="preserve"> HAPPINESS, BUT INSTEAD ALLOW HAPPINESS IN THE FLEETING MOMENTS OF EXISTENCE ITSELF TO SLIP PAST US WHILE WE HURRY INTO THE ARMS OF DEATH.</w:t>
      </w:r>
    </w:p>
    <w:p w:rsidR="00D44A3B" w:rsidRPr="00ED74D5" w:rsidRDefault="00D44A3B" w:rsidP="00D44A3B">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26" w:history="1">
        <w:r w:rsidRPr="00ED74D5">
          <w:rPr>
            <w:color w:val="0000FF"/>
            <w:u w:val="single"/>
          </w:rPr>
          <w:t>http://www.gutenberg.org/files/10732/10732-8.txt</w:t>
        </w:r>
      </w:hyperlink>
      <w:r w:rsidRPr="00ED74D5">
        <w:rPr>
          <w:color w:val="0000FF"/>
        </w:rPr>
        <w:t xml:space="preserve"> ACCESSED 8/1/05)</w:t>
      </w:r>
    </w:p>
    <w:p w:rsidR="00D44A3B" w:rsidRPr="00ED74D5" w:rsidRDefault="00D44A3B" w:rsidP="00D44A3B">
      <w:pPr>
        <w:rPr>
          <w:color w:val="0000FF"/>
        </w:rPr>
      </w:pPr>
    </w:p>
    <w:p w:rsidR="00D44A3B" w:rsidRPr="00ED74D5" w:rsidRDefault="00D44A3B" w:rsidP="00D44A3B">
      <w:pPr>
        <w:rPr>
          <w:color w:val="0000FF"/>
        </w:rPr>
      </w:pPr>
      <w:r w:rsidRPr="00ED74D5">
        <w:rPr>
          <w:color w:val="0000FF"/>
          <w:u w:val="single"/>
        </w:rPr>
        <w:t xml:space="preserve">The scenes of our life are like pictures done in rough mosaic. </w:t>
      </w:r>
      <w:r w:rsidRPr="00ED74D5">
        <w:rPr>
          <w:color w:val="0000FF"/>
        </w:rPr>
        <w:t>Looked</w:t>
      </w:r>
    </w:p>
    <w:p w:rsidR="00D44A3B" w:rsidRPr="00ED74D5" w:rsidRDefault="00D44A3B" w:rsidP="00D44A3B">
      <w:pPr>
        <w:rPr>
          <w:color w:val="0000FF"/>
          <w:u w:val="single"/>
        </w:rPr>
      </w:pPr>
      <w:r w:rsidRPr="00ED74D5">
        <w:rPr>
          <w:color w:val="0000FF"/>
        </w:rPr>
        <w:t xml:space="preserve">at close, they produce no effect. </w:t>
      </w:r>
      <w:r w:rsidRPr="00ED74D5">
        <w:rPr>
          <w:color w:val="0000FF"/>
          <w:u w:val="single"/>
        </w:rPr>
        <w:t>There is nothing beautiful to</w:t>
      </w:r>
    </w:p>
    <w:p w:rsidR="00D44A3B" w:rsidRPr="00ED74D5" w:rsidRDefault="00D44A3B" w:rsidP="00D44A3B">
      <w:pPr>
        <w:rPr>
          <w:color w:val="0000FF"/>
          <w:u w:val="single"/>
        </w:rPr>
      </w:pPr>
      <w:r w:rsidRPr="00ED74D5">
        <w:rPr>
          <w:color w:val="0000FF"/>
          <w:u w:val="single"/>
        </w:rPr>
        <w:t>be found in them, unless you stand some distance off. So, to gain</w:t>
      </w:r>
    </w:p>
    <w:p w:rsidR="00D44A3B" w:rsidRPr="00ED74D5" w:rsidRDefault="00D44A3B" w:rsidP="00D44A3B">
      <w:pPr>
        <w:rPr>
          <w:color w:val="0000FF"/>
          <w:u w:val="single"/>
        </w:rPr>
      </w:pPr>
      <w:r w:rsidRPr="00ED74D5">
        <w:rPr>
          <w:color w:val="0000FF"/>
          <w:u w:val="single"/>
        </w:rPr>
        <w:t>anything we have longed for is only to discover how vain and empty</w:t>
      </w:r>
    </w:p>
    <w:p w:rsidR="00D44A3B" w:rsidRPr="00ED74D5" w:rsidRDefault="00D44A3B" w:rsidP="00D44A3B">
      <w:pPr>
        <w:rPr>
          <w:color w:val="0000FF"/>
          <w:u w:val="single"/>
        </w:rPr>
      </w:pPr>
      <w:r w:rsidRPr="00ED74D5">
        <w:rPr>
          <w:color w:val="0000FF"/>
          <w:u w:val="single"/>
        </w:rPr>
        <w:t>it is; and even though we are always living in expectation of better</w:t>
      </w:r>
    </w:p>
    <w:p w:rsidR="00D44A3B" w:rsidRPr="00ED74D5" w:rsidRDefault="00D44A3B" w:rsidP="00D44A3B">
      <w:pPr>
        <w:rPr>
          <w:color w:val="0000FF"/>
          <w:u w:val="single"/>
        </w:rPr>
      </w:pPr>
      <w:r w:rsidRPr="00ED74D5">
        <w:rPr>
          <w:color w:val="0000FF"/>
          <w:u w:val="single"/>
        </w:rPr>
        <w:t>things, at the same time we often repent and long to have the past</w:t>
      </w:r>
    </w:p>
    <w:p w:rsidR="00D44A3B" w:rsidRPr="00ED74D5" w:rsidRDefault="00D44A3B" w:rsidP="00D44A3B">
      <w:pPr>
        <w:rPr>
          <w:color w:val="0000FF"/>
          <w:u w:val="single"/>
        </w:rPr>
      </w:pPr>
      <w:r w:rsidRPr="00ED74D5">
        <w:rPr>
          <w:color w:val="0000FF"/>
          <w:u w:val="single"/>
        </w:rPr>
        <w:t>back again</w:t>
      </w:r>
      <w:r w:rsidRPr="00ED74D5">
        <w:rPr>
          <w:color w:val="0000FF"/>
        </w:rPr>
        <w:t xml:space="preserve">. </w:t>
      </w:r>
      <w:r w:rsidRPr="00ED74D5">
        <w:rPr>
          <w:color w:val="0000FF"/>
          <w:u w:val="single"/>
        </w:rPr>
        <w:t>We look upon the present as something to be put up with</w:t>
      </w:r>
    </w:p>
    <w:p w:rsidR="00D44A3B" w:rsidRPr="00ED74D5" w:rsidRDefault="00D44A3B" w:rsidP="00D44A3B">
      <w:pPr>
        <w:rPr>
          <w:color w:val="0000FF"/>
          <w:u w:val="single"/>
        </w:rPr>
      </w:pPr>
      <w:r w:rsidRPr="00ED74D5">
        <w:rPr>
          <w:color w:val="0000FF"/>
          <w:u w:val="single"/>
        </w:rPr>
        <w:t>while it lasts, and serving only as the way towards our goal</w:t>
      </w:r>
      <w:r w:rsidRPr="00ED74D5">
        <w:rPr>
          <w:color w:val="0000FF"/>
        </w:rPr>
        <w:t xml:space="preserve">. </w:t>
      </w:r>
      <w:r w:rsidRPr="00ED74D5">
        <w:rPr>
          <w:color w:val="0000FF"/>
          <w:u w:val="single"/>
        </w:rPr>
        <w:t>Hence</w:t>
      </w:r>
    </w:p>
    <w:p w:rsidR="00D44A3B" w:rsidRPr="00ED74D5" w:rsidRDefault="00D44A3B" w:rsidP="00D44A3B">
      <w:pPr>
        <w:rPr>
          <w:color w:val="0000FF"/>
        </w:rPr>
      </w:pPr>
      <w:r w:rsidRPr="00ED74D5">
        <w:rPr>
          <w:color w:val="0000FF"/>
          <w:u w:val="single"/>
        </w:rPr>
        <w:t>most people, if they glance back when they come to the end of life</w:t>
      </w:r>
      <w:r w:rsidRPr="00ED74D5">
        <w:rPr>
          <w:color w:val="0000FF"/>
        </w:rPr>
        <w:t>,</w:t>
      </w:r>
    </w:p>
    <w:p w:rsidR="00D44A3B" w:rsidRPr="00ED74D5" w:rsidRDefault="00D44A3B" w:rsidP="00D44A3B">
      <w:pPr>
        <w:rPr>
          <w:color w:val="0000FF"/>
          <w:u w:val="single"/>
        </w:rPr>
      </w:pPr>
      <w:r w:rsidRPr="00ED74D5">
        <w:rPr>
          <w:color w:val="0000FF"/>
        </w:rPr>
        <w:t xml:space="preserve">will find that all along they have been living _ad interim_: they </w:t>
      </w:r>
      <w:r w:rsidRPr="00ED74D5">
        <w:rPr>
          <w:color w:val="0000FF"/>
          <w:u w:val="single"/>
        </w:rPr>
        <w:t>will</w:t>
      </w:r>
    </w:p>
    <w:p w:rsidR="00D44A3B" w:rsidRPr="00ED74D5" w:rsidRDefault="00D44A3B" w:rsidP="00D44A3B">
      <w:pPr>
        <w:rPr>
          <w:color w:val="0000FF"/>
          <w:u w:val="single"/>
        </w:rPr>
      </w:pPr>
      <w:r w:rsidRPr="00ED74D5">
        <w:rPr>
          <w:color w:val="0000FF"/>
          <w:u w:val="single"/>
        </w:rPr>
        <w:t>be surprised to find that the very thing they disregarded and let</w:t>
      </w:r>
    </w:p>
    <w:p w:rsidR="00D44A3B" w:rsidRPr="00ED74D5" w:rsidRDefault="00D44A3B" w:rsidP="00D44A3B">
      <w:pPr>
        <w:rPr>
          <w:color w:val="0000FF"/>
          <w:u w:val="single"/>
        </w:rPr>
      </w:pPr>
      <w:r w:rsidRPr="00ED74D5">
        <w:rPr>
          <w:color w:val="0000FF"/>
          <w:u w:val="single"/>
        </w:rPr>
        <w:t>slip by unenjoyed, was just the life in the expectation of which they</w:t>
      </w:r>
    </w:p>
    <w:p w:rsidR="00D44A3B" w:rsidRPr="00ED74D5" w:rsidRDefault="00D44A3B" w:rsidP="00D44A3B">
      <w:pPr>
        <w:rPr>
          <w:color w:val="0000FF"/>
          <w:u w:val="single"/>
        </w:rPr>
      </w:pPr>
      <w:r w:rsidRPr="00ED74D5">
        <w:rPr>
          <w:color w:val="0000FF"/>
          <w:u w:val="single"/>
        </w:rPr>
        <w:t>passed all their time. Of how many a man may it not be said that hope</w:t>
      </w:r>
    </w:p>
    <w:p w:rsidR="00D44A3B" w:rsidRPr="00ED74D5" w:rsidRDefault="00D44A3B" w:rsidP="00D44A3B">
      <w:pPr>
        <w:rPr>
          <w:color w:val="0000FF"/>
          <w:u w:val="single"/>
        </w:rPr>
      </w:pPr>
      <w:r w:rsidRPr="00ED74D5">
        <w:rPr>
          <w:color w:val="0000FF"/>
          <w:u w:val="single"/>
        </w:rPr>
        <w:t>made a fool of him until he danced into the arms of death!</w:t>
      </w:r>
    </w:p>
    <w:p w:rsidR="004F175F" w:rsidRPr="00ED74D5" w:rsidRDefault="00D44A3B" w:rsidP="004F175F">
      <w:pPr>
        <w:pStyle w:val="BlockTitle"/>
        <w:rPr>
          <w:color w:val="0000FF"/>
        </w:rPr>
      </w:pPr>
      <w:r w:rsidRPr="00ED74D5">
        <w:rPr>
          <w:color w:val="0000FF"/>
        </w:rPr>
        <w:br w:type="page"/>
      </w:r>
      <w:r w:rsidR="004F175F" w:rsidRPr="00ED74D5">
        <w:rPr>
          <w:color w:val="0000FF"/>
          <w:u w:val="single"/>
        </w:rPr>
        <w:t xml:space="preserve"> </w:t>
      </w:r>
      <w:r w:rsidR="004F175F" w:rsidRPr="00ED74D5">
        <w:rPr>
          <w:color w:val="0000FF"/>
        </w:rPr>
        <w:t>A/T LIFE HAS VALUE</w:t>
      </w:r>
    </w:p>
    <w:p w:rsidR="004F175F" w:rsidRPr="00ED74D5" w:rsidRDefault="004F175F" w:rsidP="004F175F">
      <w:pPr>
        <w:rPr>
          <w:color w:val="0000FF"/>
        </w:rPr>
      </w:pPr>
    </w:p>
    <w:p w:rsidR="004F175F" w:rsidRPr="00ED74D5" w:rsidRDefault="004F175F" w:rsidP="004F175F">
      <w:pPr>
        <w:rPr>
          <w:color w:val="0000FF"/>
        </w:rPr>
      </w:pPr>
      <w:r w:rsidRPr="00ED74D5">
        <w:rPr>
          <w:color w:val="0000FF"/>
        </w:rPr>
        <w:t>JUSTIFICATIONS OF LIFE AS VALUABLE ARE ALL LIES DESIGNED BY PHILOSOPHERS AND PRIESTS</w:t>
      </w:r>
    </w:p>
    <w:p w:rsidR="004F175F" w:rsidRPr="00ED74D5" w:rsidRDefault="004F175F" w:rsidP="004F175F">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27" w:history="1">
        <w:r w:rsidRPr="00ED74D5">
          <w:rPr>
            <w:color w:val="0000FF"/>
            <w:u w:val="single"/>
          </w:rPr>
          <w:t>http://www.gutenberg.org/files/10732/10732-8.txt</w:t>
        </w:r>
      </w:hyperlink>
      <w:r w:rsidRPr="00ED74D5">
        <w:rPr>
          <w:color w:val="0000FF"/>
        </w:rPr>
        <w:t xml:space="preserve"> ACCESSED 8/1/05)</w:t>
      </w:r>
    </w:p>
    <w:p w:rsidR="004F175F" w:rsidRPr="00ED74D5" w:rsidRDefault="004F175F" w:rsidP="004F175F">
      <w:pPr>
        <w:rPr>
          <w:color w:val="0000FF"/>
        </w:rPr>
      </w:pPr>
    </w:p>
    <w:p w:rsidR="004F175F" w:rsidRPr="00ED74D5" w:rsidRDefault="004F175F" w:rsidP="004F175F">
      <w:pPr>
        <w:rPr>
          <w:color w:val="0000FF"/>
        </w:rPr>
      </w:pPr>
      <w:r w:rsidRPr="00ED74D5">
        <w:rPr>
          <w:color w:val="0000FF"/>
          <w:u w:val="single"/>
        </w:rPr>
        <w:t>I shall be told</w:t>
      </w:r>
      <w:r w:rsidRPr="00ED74D5">
        <w:rPr>
          <w:color w:val="0000FF"/>
        </w:rPr>
        <w:t xml:space="preserve">, I suppose, </w:t>
      </w:r>
      <w:r w:rsidRPr="00ED74D5">
        <w:rPr>
          <w:color w:val="0000FF"/>
          <w:u w:val="single"/>
        </w:rPr>
        <w:t>that my philosophy is comfortless</w:t>
      </w:r>
      <w:r w:rsidRPr="00ED74D5">
        <w:rPr>
          <w:color w:val="0000FF"/>
        </w:rPr>
        <w:t>--because</w:t>
      </w:r>
    </w:p>
    <w:p w:rsidR="004F175F" w:rsidRPr="00ED74D5" w:rsidRDefault="004F175F" w:rsidP="004F175F">
      <w:pPr>
        <w:rPr>
          <w:color w:val="0000FF"/>
          <w:u w:val="single"/>
        </w:rPr>
      </w:pPr>
      <w:r w:rsidRPr="00ED74D5">
        <w:rPr>
          <w:color w:val="0000FF"/>
        </w:rPr>
        <w:t xml:space="preserve">I speak the truth; and </w:t>
      </w:r>
      <w:r w:rsidRPr="00ED74D5">
        <w:rPr>
          <w:color w:val="0000FF"/>
          <w:u w:val="single"/>
        </w:rPr>
        <w:t>people prefer to be assured that everything the</w:t>
      </w:r>
    </w:p>
    <w:p w:rsidR="004F175F" w:rsidRPr="00ED74D5" w:rsidRDefault="004F175F" w:rsidP="004F175F">
      <w:pPr>
        <w:rPr>
          <w:color w:val="0000FF"/>
          <w:u w:val="single"/>
        </w:rPr>
      </w:pPr>
      <w:r w:rsidRPr="00ED74D5">
        <w:rPr>
          <w:color w:val="0000FF"/>
          <w:u w:val="single"/>
        </w:rPr>
        <w:t>Lord has made is good. Go to the priests, then, and leave philosophers</w:t>
      </w:r>
    </w:p>
    <w:p w:rsidR="004F175F" w:rsidRPr="00ED74D5" w:rsidRDefault="004F175F" w:rsidP="004F175F">
      <w:pPr>
        <w:rPr>
          <w:color w:val="0000FF"/>
          <w:u w:val="single"/>
        </w:rPr>
      </w:pPr>
      <w:r w:rsidRPr="00ED74D5">
        <w:rPr>
          <w:color w:val="0000FF"/>
          <w:u w:val="single"/>
        </w:rPr>
        <w:t>in peace! At any rate, do not ask us to accommodate our doctrines to</w:t>
      </w:r>
    </w:p>
    <w:p w:rsidR="004F175F" w:rsidRPr="00ED74D5" w:rsidRDefault="004F175F" w:rsidP="004F175F">
      <w:pPr>
        <w:rPr>
          <w:color w:val="0000FF"/>
          <w:u w:val="single"/>
        </w:rPr>
      </w:pPr>
      <w:r w:rsidRPr="00ED74D5">
        <w:rPr>
          <w:color w:val="0000FF"/>
          <w:u w:val="single"/>
        </w:rPr>
        <w:t>the lessons you have been taught. That is what those rascals of sham</w:t>
      </w:r>
    </w:p>
    <w:p w:rsidR="004F175F" w:rsidRPr="00ED74D5" w:rsidRDefault="004F175F" w:rsidP="004F175F">
      <w:pPr>
        <w:rPr>
          <w:color w:val="0000FF"/>
          <w:u w:val="single"/>
        </w:rPr>
      </w:pPr>
      <w:r w:rsidRPr="00ED74D5">
        <w:rPr>
          <w:color w:val="0000FF"/>
          <w:u w:val="single"/>
        </w:rPr>
        <w:t>philosophers will do for you. Ask them for any doctrine you please,</w:t>
      </w:r>
    </w:p>
    <w:p w:rsidR="004F175F" w:rsidRPr="00ED74D5" w:rsidRDefault="004F175F" w:rsidP="004F175F">
      <w:pPr>
        <w:rPr>
          <w:color w:val="0000FF"/>
          <w:u w:val="single"/>
        </w:rPr>
      </w:pPr>
      <w:r w:rsidRPr="00ED74D5">
        <w:rPr>
          <w:color w:val="0000FF"/>
          <w:u w:val="single"/>
        </w:rPr>
        <w:t>and you will get it. Your University professors are bound to preach</w:t>
      </w:r>
    </w:p>
    <w:p w:rsidR="004F175F" w:rsidRPr="00ED74D5" w:rsidRDefault="004F175F" w:rsidP="004F175F">
      <w:pPr>
        <w:rPr>
          <w:color w:val="0000FF"/>
          <w:u w:val="single"/>
        </w:rPr>
      </w:pPr>
      <w:r w:rsidRPr="00ED74D5">
        <w:rPr>
          <w:color w:val="0000FF"/>
          <w:u w:val="single"/>
        </w:rPr>
        <w:t xml:space="preserve">optimism; and it is an easy and agreeable task to upset </w:t>
      </w:r>
      <w:proofErr w:type="gramStart"/>
      <w:r w:rsidRPr="00ED74D5">
        <w:rPr>
          <w:color w:val="0000FF"/>
          <w:u w:val="single"/>
        </w:rPr>
        <w:t>their</w:t>
      </w:r>
      <w:proofErr w:type="gramEnd"/>
    </w:p>
    <w:p w:rsidR="004F175F" w:rsidRPr="00ED74D5" w:rsidRDefault="004F175F" w:rsidP="004F175F">
      <w:pPr>
        <w:rPr>
          <w:color w:val="0000FF"/>
        </w:rPr>
      </w:pPr>
      <w:r w:rsidRPr="00ED74D5">
        <w:rPr>
          <w:color w:val="0000FF"/>
          <w:u w:val="single"/>
        </w:rPr>
        <w:t>theories</w:t>
      </w:r>
      <w:r w:rsidRPr="00ED74D5">
        <w:rPr>
          <w:color w:val="0000FF"/>
        </w:rPr>
        <w:t>.</w:t>
      </w:r>
    </w:p>
    <w:p w:rsidR="004F175F" w:rsidRPr="00ED74D5" w:rsidRDefault="004F175F" w:rsidP="004F175F">
      <w:pPr>
        <w:rPr>
          <w:color w:val="0000FF"/>
        </w:rPr>
      </w:pPr>
    </w:p>
    <w:p w:rsidR="00D44A3B" w:rsidRPr="00ED74D5" w:rsidRDefault="00D44A3B" w:rsidP="00D44A3B">
      <w:pPr>
        <w:rPr>
          <w:color w:val="0000FF"/>
          <w:u w:val="single"/>
        </w:rPr>
      </w:pPr>
    </w:p>
    <w:p w:rsidR="00D44A3B" w:rsidRPr="00ED74D5" w:rsidRDefault="00D44A3B" w:rsidP="00D44A3B">
      <w:pPr>
        <w:rPr>
          <w:color w:val="0000FF"/>
          <w:u w:val="single"/>
        </w:rPr>
      </w:pPr>
    </w:p>
    <w:p w:rsidR="00D44A3B" w:rsidRPr="00ED74D5" w:rsidRDefault="00D44A3B" w:rsidP="00D44A3B">
      <w:pPr>
        <w:rPr>
          <w:color w:val="0000FF"/>
          <w:u w:val="single"/>
        </w:rPr>
      </w:pPr>
    </w:p>
    <w:p w:rsidR="00D44A3B" w:rsidRPr="00ED74D5" w:rsidRDefault="00D44A3B"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4F175F" w:rsidRPr="00ED74D5" w:rsidRDefault="004F175F" w:rsidP="00D44A3B">
      <w:pPr>
        <w:rPr>
          <w:color w:val="0000FF"/>
          <w:u w:val="single"/>
        </w:rPr>
      </w:pPr>
    </w:p>
    <w:p w:rsidR="00D44A3B" w:rsidRPr="00ED74D5" w:rsidRDefault="00D44A3B" w:rsidP="00D44A3B">
      <w:pPr>
        <w:pStyle w:val="BlockTitle"/>
        <w:rPr>
          <w:color w:val="0000FF"/>
          <w:szCs w:val="36"/>
        </w:rPr>
      </w:pPr>
      <w:r w:rsidRPr="00ED74D5">
        <w:rPr>
          <w:color w:val="0000FF"/>
          <w:szCs w:val="36"/>
        </w:rPr>
        <w:t>A/T FUTURE GENERATIONS</w:t>
      </w:r>
    </w:p>
    <w:p w:rsidR="00D44A3B" w:rsidRPr="00ED74D5" w:rsidRDefault="00D44A3B" w:rsidP="00D44A3B">
      <w:pPr>
        <w:rPr>
          <w:color w:val="0000FF"/>
        </w:rPr>
      </w:pPr>
    </w:p>
    <w:p w:rsidR="00D44A3B" w:rsidRPr="00ED74D5" w:rsidRDefault="00D44A3B" w:rsidP="00D44A3B">
      <w:pPr>
        <w:rPr>
          <w:color w:val="0000FF"/>
        </w:rPr>
      </w:pPr>
      <w:r w:rsidRPr="00ED74D5">
        <w:rPr>
          <w:color w:val="0000FF"/>
        </w:rPr>
        <w:t xml:space="preserve">A/T FUTURE GENERATIONS, THE PASSAGE OF GENERATIONS IS LIKE WATCHING THE SAME MAGIC TRICK </w:t>
      </w:r>
      <w:proofErr w:type="gramStart"/>
      <w:r w:rsidRPr="00ED74D5">
        <w:rPr>
          <w:color w:val="0000FF"/>
        </w:rPr>
        <w:t>OVER AND OVER AGAIN</w:t>
      </w:r>
      <w:proofErr w:type="gramEnd"/>
      <w:r w:rsidRPr="00ED74D5">
        <w:rPr>
          <w:color w:val="0000FF"/>
        </w:rPr>
        <w:t>, IT REVEALS THE DECEPTION OF LIFE.</w:t>
      </w:r>
    </w:p>
    <w:p w:rsidR="00D44A3B" w:rsidRPr="00ED74D5" w:rsidRDefault="00D44A3B" w:rsidP="00D44A3B">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28" w:history="1">
        <w:r w:rsidRPr="00ED74D5">
          <w:rPr>
            <w:color w:val="0000FF"/>
            <w:u w:val="single"/>
          </w:rPr>
          <w:t>http://www.gutenberg.org/files/10732/10732-8.txt</w:t>
        </w:r>
      </w:hyperlink>
      <w:r w:rsidRPr="00ED74D5">
        <w:rPr>
          <w:color w:val="0000FF"/>
        </w:rPr>
        <w:t xml:space="preserve"> ACCESSED 8/1/05)</w:t>
      </w:r>
    </w:p>
    <w:p w:rsidR="00D44A3B" w:rsidRPr="00ED74D5" w:rsidRDefault="00D44A3B" w:rsidP="00D44A3B">
      <w:pPr>
        <w:rPr>
          <w:color w:val="0000FF"/>
        </w:rPr>
      </w:pPr>
    </w:p>
    <w:p w:rsidR="00D44A3B" w:rsidRPr="00ED74D5" w:rsidRDefault="00D44A3B" w:rsidP="00D44A3B">
      <w:pPr>
        <w:rPr>
          <w:color w:val="0000FF"/>
        </w:rPr>
      </w:pPr>
      <w:r w:rsidRPr="00ED74D5">
        <w:rPr>
          <w:color w:val="0000FF"/>
        </w:rPr>
        <w:t>He who lives to see two or three generations is like a man who sits</w:t>
      </w:r>
    </w:p>
    <w:p w:rsidR="00D44A3B" w:rsidRPr="00ED74D5" w:rsidRDefault="00D44A3B" w:rsidP="00D44A3B">
      <w:pPr>
        <w:rPr>
          <w:color w:val="0000FF"/>
        </w:rPr>
      </w:pPr>
      <w:r w:rsidRPr="00ED74D5">
        <w:rPr>
          <w:color w:val="0000FF"/>
        </w:rPr>
        <w:t>some time in the conjurer's booth at a fair, and witnesses the</w:t>
      </w:r>
    </w:p>
    <w:p w:rsidR="00D44A3B" w:rsidRPr="00ED74D5" w:rsidRDefault="00D44A3B" w:rsidP="00D44A3B">
      <w:pPr>
        <w:rPr>
          <w:color w:val="0000FF"/>
        </w:rPr>
      </w:pPr>
      <w:r w:rsidRPr="00ED74D5">
        <w:rPr>
          <w:color w:val="0000FF"/>
        </w:rPr>
        <w:t>performance twice or thrice in succession. The tricks were meant to</w:t>
      </w:r>
    </w:p>
    <w:p w:rsidR="00D44A3B" w:rsidRPr="00ED74D5" w:rsidRDefault="00D44A3B" w:rsidP="00D44A3B">
      <w:pPr>
        <w:rPr>
          <w:color w:val="0000FF"/>
        </w:rPr>
      </w:pPr>
      <w:r w:rsidRPr="00ED74D5">
        <w:rPr>
          <w:color w:val="0000FF"/>
        </w:rPr>
        <w:t>be seen only once; and when they are no longer a novelty and cease to</w:t>
      </w:r>
    </w:p>
    <w:p w:rsidR="00D44A3B" w:rsidRPr="00ED74D5" w:rsidRDefault="00D44A3B" w:rsidP="00D44A3B">
      <w:pPr>
        <w:rPr>
          <w:color w:val="0000FF"/>
        </w:rPr>
      </w:pPr>
      <w:r w:rsidRPr="00ED74D5">
        <w:rPr>
          <w:color w:val="0000FF"/>
        </w:rPr>
        <w:t>deceive, their effect is gone.</w:t>
      </w:r>
    </w:p>
    <w:p w:rsidR="00D44A3B" w:rsidRPr="00ED74D5" w:rsidRDefault="00D44A3B" w:rsidP="00D44A3B">
      <w:pPr>
        <w:rPr>
          <w:color w:val="0000FF"/>
        </w:rPr>
      </w:pPr>
    </w:p>
    <w:p w:rsidR="00D44A3B" w:rsidRPr="00ED74D5" w:rsidRDefault="00D44A3B" w:rsidP="00D44A3B">
      <w:pPr>
        <w:rPr>
          <w:color w:val="0000FF"/>
        </w:rPr>
      </w:pPr>
      <w:r w:rsidRPr="00ED74D5">
        <w:rPr>
          <w:color w:val="0000FF"/>
        </w:rPr>
        <w:t>WE SHOULD SPARE FUTURE GENERATIONS THE BURDEN OF EXISTENCE</w:t>
      </w:r>
    </w:p>
    <w:p w:rsidR="00D44A3B" w:rsidRPr="00ED74D5" w:rsidRDefault="00D44A3B" w:rsidP="00D44A3B">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29" w:history="1">
        <w:r w:rsidRPr="00ED74D5">
          <w:rPr>
            <w:color w:val="0000FF"/>
            <w:u w:val="single"/>
          </w:rPr>
          <w:t>http://www.gutenberg.org/files/10732/10732-8.txt</w:t>
        </w:r>
      </w:hyperlink>
      <w:r w:rsidRPr="00ED74D5">
        <w:rPr>
          <w:color w:val="0000FF"/>
        </w:rPr>
        <w:t xml:space="preserve"> ACCESSED 8/1/05)</w:t>
      </w:r>
    </w:p>
    <w:p w:rsidR="00D44A3B" w:rsidRPr="00ED74D5" w:rsidRDefault="00D44A3B" w:rsidP="00D44A3B">
      <w:pPr>
        <w:rPr>
          <w:color w:val="0000FF"/>
        </w:rPr>
      </w:pPr>
    </w:p>
    <w:p w:rsidR="00D44A3B" w:rsidRPr="00ED74D5" w:rsidRDefault="00D44A3B" w:rsidP="00D44A3B">
      <w:pPr>
        <w:rPr>
          <w:color w:val="0000FF"/>
          <w:u w:val="single"/>
        </w:rPr>
      </w:pPr>
      <w:r w:rsidRPr="00ED74D5">
        <w:rPr>
          <w:color w:val="0000FF"/>
          <w:u w:val="single"/>
        </w:rPr>
        <w:t>If children were brought into the world by an act of pure reason</w:t>
      </w:r>
    </w:p>
    <w:p w:rsidR="00D44A3B" w:rsidRPr="00ED74D5" w:rsidRDefault="00D44A3B" w:rsidP="00D44A3B">
      <w:pPr>
        <w:rPr>
          <w:color w:val="0000FF"/>
          <w:u w:val="single"/>
        </w:rPr>
      </w:pPr>
      <w:r w:rsidRPr="00ED74D5">
        <w:rPr>
          <w:color w:val="0000FF"/>
        </w:rPr>
        <w:t xml:space="preserve">alone, </w:t>
      </w:r>
      <w:r w:rsidRPr="00ED74D5">
        <w:rPr>
          <w:color w:val="0000FF"/>
          <w:u w:val="single"/>
        </w:rPr>
        <w:t xml:space="preserve">would </w:t>
      </w:r>
      <w:proofErr w:type="gramStart"/>
      <w:r w:rsidRPr="00ED74D5">
        <w:rPr>
          <w:color w:val="0000FF"/>
          <w:u w:val="single"/>
        </w:rPr>
        <w:t>the human race</w:t>
      </w:r>
      <w:proofErr w:type="gramEnd"/>
      <w:r w:rsidRPr="00ED74D5">
        <w:rPr>
          <w:color w:val="0000FF"/>
          <w:u w:val="single"/>
        </w:rPr>
        <w:t xml:space="preserve"> continue to exist</w:t>
      </w:r>
      <w:r w:rsidRPr="00ED74D5">
        <w:rPr>
          <w:color w:val="0000FF"/>
        </w:rPr>
        <w:t xml:space="preserve">? </w:t>
      </w:r>
      <w:r w:rsidRPr="00ED74D5">
        <w:rPr>
          <w:color w:val="0000FF"/>
          <w:u w:val="single"/>
        </w:rPr>
        <w:t>Would not a man rather</w:t>
      </w:r>
    </w:p>
    <w:p w:rsidR="00D44A3B" w:rsidRPr="00ED74D5" w:rsidRDefault="00D44A3B" w:rsidP="00D44A3B">
      <w:pPr>
        <w:rPr>
          <w:color w:val="0000FF"/>
          <w:u w:val="single"/>
        </w:rPr>
      </w:pPr>
      <w:r w:rsidRPr="00ED74D5">
        <w:rPr>
          <w:color w:val="0000FF"/>
          <w:u w:val="single"/>
        </w:rPr>
        <w:t>have so much sympathy with the coming generation as to spare it the</w:t>
      </w:r>
    </w:p>
    <w:p w:rsidR="00D44A3B" w:rsidRPr="00ED74D5" w:rsidRDefault="00D44A3B" w:rsidP="00D44A3B">
      <w:pPr>
        <w:rPr>
          <w:color w:val="0000FF"/>
          <w:u w:val="single"/>
        </w:rPr>
      </w:pPr>
      <w:r w:rsidRPr="00ED74D5">
        <w:rPr>
          <w:color w:val="0000FF"/>
          <w:u w:val="single"/>
        </w:rPr>
        <w:t>burden of existence? or at any rate not take it upon himself to impose</w:t>
      </w:r>
    </w:p>
    <w:p w:rsidR="00D44A3B" w:rsidRPr="00ED74D5" w:rsidRDefault="00D44A3B" w:rsidP="00D44A3B">
      <w:pPr>
        <w:rPr>
          <w:color w:val="0000FF"/>
          <w:u w:val="single"/>
        </w:rPr>
      </w:pPr>
      <w:r w:rsidRPr="00ED74D5">
        <w:rPr>
          <w:color w:val="0000FF"/>
          <w:u w:val="single"/>
        </w:rPr>
        <w:t>that burden upon it in cold blood.</w:t>
      </w:r>
    </w:p>
    <w:p w:rsidR="004F175F" w:rsidRPr="00ED74D5" w:rsidRDefault="00D44A3B" w:rsidP="00D44A3B">
      <w:pPr>
        <w:rPr>
          <w:color w:val="0000FF"/>
        </w:rPr>
      </w:pPr>
      <w:r w:rsidRPr="00ED74D5">
        <w:rPr>
          <w:color w:val="0000FF"/>
        </w:rPr>
        <w:br w:type="page"/>
      </w:r>
      <w:r w:rsidR="004F175F" w:rsidRPr="00ED74D5">
        <w:rPr>
          <w:color w:val="0000FF"/>
        </w:rPr>
        <w:t xml:space="preserve"> </w:t>
      </w:r>
    </w:p>
    <w:p w:rsidR="00D44A3B" w:rsidRPr="00ED74D5" w:rsidRDefault="00D44A3B" w:rsidP="00D44A3B">
      <w:pPr>
        <w:pStyle w:val="BlockTitle"/>
        <w:rPr>
          <w:color w:val="0000FF"/>
          <w:szCs w:val="36"/>
        </w:rPr>
      </w:pPr>
      <w:r w:rsidRPr="00ED74D5">
        <w:rPr>
          <w:color w:val="0000FF"/>
          <w:szCs w:val="36"/>
        </w:rPr>
        <w:t>A/T GOD IS GOOD</w:t>
      </w:r>
    </w:p>
    <w:p w:rsidR="00D44A3B" w:rsidRPr="00ED74D5" w:rsidRDefault="00D44A3B" w:rsidP="00D44A3B">
      <w:pPr>
        <w:rPr>
          <w:color w:val="0000FF"/>
        </w:rPr>
      </w:pPr>
    </w:p>
    <w:p w:rsidR="00D44A3B" w:rsidRPr="00ED74D5" w:rsidRDefault="00D44A3B" w:rsidP="00D44A3B">
      <w:pPr>
        <w:rPr>
          <w:color w:val="0000FF"/>
        </w:rPr>
      </w:pPr>
      <w:r w:rsidRPr="00ED74D5">
        <w:rPr>
          <w:color w:val="0000FF"/>
        </w:rPr>
        <w:t xml:space="preserve">A/T GOD IS GOOD.  THE THOUGHT THAT GOD WILLINGLY CREATED THIS WORLD OF SUFFERING IS INDEFENSIBLE.  THE </w:t>
      </w:r>
      <w:proofErr w:type="gramStart"/>
      <w:r w:rsidRPr="00ED74D5">
        <w:rPr>
          <w:color w:val="0000FF"/>
        </w:rPr>
        <w:t>WORLD  CAN</w:t>
      </w:r>
      <w:proofErr w:type="gramEnd"/>
      <w:r w:rsidRPr="00ED74D5">
        <w:rPr>
          <w:color w:val="0000FF"/>
        </w:rPr>
        <w:t xml:space="preserve"> ONLY BE VIEWED AS AN UNPLEASANT ACCIDENT THAT INTERRUPTS THE HAPPY STATE OF </w:t>
      </w:r>
      <w:smartTag w:uri="urn:schemas-microsoft-com:office:smarttags" w:element="State">
        <w:smartTag w:uri="urn:schemas-microsoft-com:office:smarttags" w:element="place">
          <w:r w:rsidRPr="00ED74D5">
            <w:rPr>
              <w:color w:val="0000FF"/>
            </w:rPr>
            <w:t>BEING</w:t>
          </w:r>
        </w:smartTag>
      </w:smartTag>
      <w:r w:rsidRPr="00ED74D5">
        <w:rPr>
          <w:color w:val="0000FF"/>
        </w:rPr>
        <w:t>.</w:t>
      </w:r>
    </w:p>
    <w:p w:rsidR="00D44A3B" w:rsidRPr="00ED74D5" w:rsidRDefault="00D44A3B" w:rsidP="00D44A3B">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30" w:history="1">
        <w:r w:rsidRPr="00ED74D5">
          <w:rPr>
            <w:color w:val="0000FF"/>
            <w:u w:val="single"/>
          </w:rPr>
          <w:t>http://www.gutenberg.org/files/10732/10732-8.txt</w:t>
        </w:r>
      </w:hyperlink>
      <w:r w:rsidRPr="00ED74D5">
        <w:rPr>
          <w:color w:val="0000FF"/>
        </w:rPr>
        <w:t xml:space="preserve"> ACCESSED 8/1/05)</w:t>
      </w:r>
    </w:p>
    <w:p w:rsidR="00D44A3B" w:rsidRPr="00ED74D5" w:rsidRDefault="00D44A3B" w:rsidP="00D44A3B">
      <w:pPr>
        <w:rPr>
          <w:color w:val="0000FF"/>
        </w:rPr>
      </w:pPr>
    </w:p>
    <w:p w:rsidR="00D44A3B" w:rsidRPr="00ED74D5" w:rsidRDefault="00D44A3B" w:rsidP="00D44A3B">
      <w:pPr>
        <w:rPr>
          <w:color w:val="0000FF"/>
        </w:rPr>
      </w:pPr>
      <w:r w:rsidRPr="00ED74D5">
        <w:rPr>
          <w:color w:val="0000FF"/>
          <w:u w:val="single"/>
        </w:rPr>
        <w:t xml:space="preserve">_Brahma_ is said to have produced the world by </w:t>
      </w:r>
      <w:r w:rsidRPr="00ED74D5">
        <w:rPr>
          <w:color w:val="0000FF"/>
        </w:rPr>
        <w:t>a kind of fall or</w:t>
      </w:r>
    </w:p>
    <w:p w:rsidR="00D44A3B" w:rsidRPr="00ED74D5" w:rsidRDefault="00D44A3B" w:rsidP="00D44A3B">
      <w:pPr>
        <w:rPr>
          <w:color w:val="0000FF"/>
          <w:u w:val="single"/>
        </w:rPr>
      </w:pPr>
      <w:r w:rsidRPr="00ED74D5">
        <w:rPr>
          <w:color w:val="0000FF"/>
          <w:u w:val="single"/>
        </w:rPr>
        <w:t xml:space="preserve">mistake; and </w:t>
      </w:r>
      <w:proofErr w:type="gramStart"/>
      <w:r w:rsidRPr="00ED74D5">
        <w:rPr>
          <w:color w:val="0000FF"/>
          <w:u w:val="single"/>
        </w:rPr>
        <w:t>in order to</w:t>
      </w:r>
      <w:proofErr w:type="gramEnd"/>
      <w:r w:rsidRPr="00ED74D5">
        <w:rPr>
          <w:color w:val="0000FF"/>
          <w:u w:val="single"/>
        </w:rPr>
        <w:t xml:space="preserve"> atone for his folly, he is bound to remain</w:t>
      </w:r>
    </w:p>
    <w:p w:rsidR="00D44A3B" w:rsidRPr="00ED74D5" w:rsidRDefault="00D44A3B" w:rsidP="00D44A3B">
      <w:pPr>
        <w:rPr>
          <w:color w:val="0000FF"/>
          <w:u w:val="single"/>
        </w:rPr>
      </w:pPr>
      <w:r w:rsidRPr="00ED74D5">
        <w:rPr>
          <w:color w:val="0000FF"/>
          <w:u w:val="single"/>
        </w:rPr>
        <w:t xml:space="preserve">in it himself </w:t>
      </w:r>
      <w:r w:rsidRPr="00ED74D5">
        <w:rPr>
          <w:color w:val="0000FF"/>
        </w:rPr>
        <w:t xml:space="preserve">until he works out his redemption. </w:t>
      </w:r>
      <w:r w:rsidRPr="00ED74D5">
        <w:rPr>
          <w:color w:val="0000FF"/>
          <w:u w:val="single"/>
        </w:rPr>
        <w:t>As an account of the</w:t>
      </w:r>
    </w:p>
    <w:p w:rsidR="00D44A3B" w:rsidRPr="00ED74D5" w:rsidRDefault="00D44A3B" w:rsidP="00D44A3B">
      <w:pPr>
        <w:rPr>
          <w:color w:val="0000FF"/>
          <w:u w:val="single"/>
        </w:rPr>
      </w:pPr>
      <w:r w:rsidRPr="00ED74D5">
        <w:rPr>
          <w:color w:val="0000FF"/>
          <w:u w:val="single"/>
        </w:rPr>
        <w:t xml:space="preserve">origin of things, that is admirable! </w:t>
      </w:r>
      <w:proofErr w:type="gramStart"/>
      <w:r w:rsidRPr="00ED74D5">
        <w:rPr>
          <w:color w:val="0000FF"/>
          <w:u w:val="single"/>
        </w:rPr>
        <w:t>According to</w:t>
      </w:r>
      <w:proofErr w:type="gramEnd"/>
      <w:r w:rsidRPr="00ED74D5">
        <w:rPr>
          <w:color w:val="0000FF"/>
          <w:u w:val="single"/>
        </w:rPr>
        <w:t xml:space="preserve"> the doctrines</w:t>
      </w:r>
    </w:p>
    <w:p w:rsidR="00D44A3B" w:rsidRPr="00ED74D5" w:rsidRDefault="00D44A3B" w:rsidP="00D44A3B">
      <w:pPr>
        <w:rPr>
          <w:color w:val="0000FF"/>
          <w:u w:val="single"/>
        </w:rPr>
      </w:pPr>
      <w:r w:rsidRPr="00ED74D5">
        <w:rPr>
          <w:color w:val="0000FF"/>
          <w:u w:val="single"/>
        </w:rPr>
        <w:t>of _Buddhism_, the world came into being as the result of some</w:t>
      </w:r>
    </w:p>
    <w:p w:rsidR="00D44A3B" w:rsidRPr="00ED74D5" w:rsidRDefault="00D44A3B" w:rsidP="00D44A3B">
      <w:pPr>
        <w:rPr>
          <w:color w:val="0000FF"/>
        </w:rPr>
      </w:pPr>
      <w:r w:rsidRPr="00ED74D5">
        <w:rPr>
          <w:color w:val="0000FF"/>
          <w:u w:val="single"/>
        </w:rPr>
        <w:t xml:space="preserve">inexplicable disturbance in the heavenly calm of Nirvana, that </w:t>
      </w:r>
      <w:r w:rsidRPr="00ED74D5">
        <w:rPr>
          <w:color w:val="0000FF"/>
        </w:rPr>
        <w:t>blessed</w:t>
      </w:r>
    </w:p>
    <w:p w:rsidR="00D44A3B" w:rsidRPr="00ED74D5" w:rsidRDefault="00D44A3B" w:rsidP="00D44A3B">
      <w:pPr>
        <w:rPr>
          <w:color w:val="0000FF"/>
        </w:rPr>
      </w:pPr>
      <w:r w:rsidRPr="00ED74D5">
        <w:rPr>
          <w:color w:val="0000FF"/>
          <w:u w:val="single"/>
        </w:rPr>
        <w:t xml:space="preserve">state obtained by expiation, which had endured </w:t>
      </w:r>
      <w:r w:rsidRPr="00ED74D5">
        <w:rPr>
          <w:color w:val="0000FF"/>
        </w:rPr>
        <w:t>so long a time--the</w:t>
      </w:r>
    </w:p>
    <w:p w:rsidR="00D44A3B" w:rsidRPr="00ED74D5" w:rsidRDefault="00D44A3B" w:rsidP="00D44A3B">
      <w:pPr>
        <w:rPr>
          <w:color w:val="0000FF"/>
          <w:u w:val="single"/>
        </w:rPr>
      </w:pPr>
      <w:r w:rsidRPr="00ED74D5">
        <w:rPr>
          <w:color w:val="0000FF"/>
        </w:rPr>
        <w:t xml:space="preserve">change taking place by a kind of fatality. </w:t>
      </w:r>
      <w:r w:rsidRPr="00ED74D5">
        <w:rPr>
          <w:color w:val="0000FF"/>
          <w:u w:val="single"/>
        </w:rPr>
        <w:t>This explanation must be</w:t>
      </w:r>
    </w:p>
    <w:p w:rsidR="00D44A3B" w:rsidRPr="00ED74D5" w:rsidRDefault="00D44A3B" w:rsidP="00D44A3B">
      <w:pPr>
        <w:rPr>
          <w:color w:val="0000FF"/>
        </w:rPr>
      </w:pPr>
      <w:r w:rsidRPr="00ED74D5">
        <w:rPr>
          <w:color w:val="0000FF"/>
          <w:u w:val="single"/>
        </w:rPr>
        <w:t xml:space="preserve">understood as </w:t>
      </w:r>
      <w:r w:rsidRPr="00ED74D5">
        <w:rPr>
          <w:color w:val="0000FF"/>
        </w:rPr>
        <w:t xml:space="preserve">having at bottom some </w:t>
      </w:r>
      <w:r w:rsidRPr="00ED74D5">
        <w:rPr>
          <w:color w:val="0000FF"/>
          <w:u w:val="single"/>
        </w:rPr>
        <w:t>moral bearing</w:t>
      </w:r>
      <w:r w:rsidRPr="00ED74D5">
        <w:rPr>
          <w:color w:val="0000FF"/>
        </w:rPr>
        <w:t>; although it is</w:t>
      </w:r>
    </w:p>
    <w:p w:rsidR="00D44A3B" w:rsidRPr="00ED74D5" w:rsidRDefault="00D44A3B" w:rsidP="00D44A3B">
      <w:pPr>
        <w:rPr>
          <w:color w:val="0000FF"/>
        </w:rPr>
      </w:pPr>
      <w:r w:rsidRPr="00ED74D5">
        <w:rPr>
          <w:color w:val="0000FF"/>
        </w:rPr>
        <w:t>illustrated by an exactly parallel theory in the domain of physical</w:t>
      </w:r>
    </w:p>
    <w:p w:rsidR="00D44A3B" w:rsidRPr="00ED74D5" w:rsidRDefault="00D44A3B" w:rsidP="00D44A3B">
      <w:pPr>
        <w:rPr>
          <w:color w:val="0000FF"/>
        </w:rPr>
      </w:pPr>
      <w:r w:rsidRPr="00ED74D5">
        <w:rPr>
          <w:color w:val="0000FF"/>
        </w:rPr>
        <w:t>science, which places the origin of the sun in a primitive streak of</w:t>
      </w:r>
    </w:p>
    <w:p w:rsidR="00D44A3B" w:rsidRPr="00ED74D5" w:rsidRDefault="00D44A3B" w:rsidP="00D44A3B">
      <w:pPr>
        <w:rPr>
          <w:color w:val="0000FF"/>
          <w:u w:val="single"/>
        </w:rPr>
      </w:pPr>
      <w:r w:rsidRPr="00ED74D5">
        <w:rPr>
          <w:color w:val="0000FF"/>
        </w:rPr>
        <w:t xml:space="preserve">mist, formed one knows not how. Subsequently, </w:t>
      </w:r>
      <w:r w:rsidRPr="00ED74D5">
        <w:rPr>
          <w:color w:val="0000FF"/>
          <w:u w:val="single"/>
        </w:rPr>
        <w:t>by a series of moral</w:t>
      </w:r>
    </w:p>
    <w:p w:rsidR="00D44A3B" w:rsidRPr="00ED74D5" w:rsidRDefault="00D44A3B" w:rsidP="00D44A3B">
      <w:pPr>
        <w:rPr>
          <w:color w:val="0000FF"/>
        </w:rPr>
      </w:pPr>
      <w:r w:rsidRPr="00ED74D5">
        <w:rPr>
          <w:color w:val="0000FF"/>
          <w:u w:val="single"/>
        </w:rPr>
        <w:t>errors, the world became gradually worse and worse</w:t>
      </w:r>
      <w:r w:rsidRPr="00ED74D5">
        <w:rPr>
          <w:color w:val="0000FF"/>
        </w:rPr>
        <w:t>--true of the</w:t>
      </w:r>
    </w:p>
    <w:p w:rsidR="00D44A3B" w:rsidRPr="00ED74D5" w:rsidRDefault="00D44A3B" w:rsidP="00D44A3B">
      <w:pPr>
        <w:rPr>
          <w:color w:val="0000FF"/>
          <w:u w:val="single"/>
        </w:rPr>
      </w:pPr>
      <w:r w:rsidRPr="00ED74D5">
        <w:rPr>
          <w:color w:val="0000FF"/>
        </w:rPr>
        <w:t>physical orders as well--</w:t>
      </w:r>
      <w:r w:rsidRPr="00ED74D5">
        <w:rPr>
          <w:color w:val="0000FF"/>
          <w:u w:val="single"/>
        </w:rPr>
        <w:t>until it assumed the dismal aspect it wears</w:t>
      </w:r>
    </w:p>
    <w:p w:rsidR="00D44A3B" w:rsidRPr="00ED74D5" w:rsidRDefault="00D44A3B" w:rsidP="00D44A3B">
      <w:pPr>
        <w:rPr>
          <w:color w:val="0000FF"/>
        </w:rPr>
      </w:pPr>
      <w:r w:rsidRPr="00ED74D5">
        <w:rPr>
          <w:color w:val="0000FF"/>
          <w:u w:val="single"/>
        </w:rPr>
        <w:t>to-day. Excellent</w:t>
      </w:r>
      <w:r w:rsidRPr="00ED74D5">
        <w:rPr>
          <w:color w:val="0000FF"/>
        </w:rPr>
        <w:t>! The _Greeks_ looked upon the world and the gods as</w:t>
      </w:r>
    </w:p>
    <w:p w:rsidR="00D44A3B" w:rsidRPr="00ED74D5" w:rsidRDefault="00D44A3B" w:rsidP="00D44A3B">
      <w:pPr>
        <w:rPr>
          <w:color w:val="0000FF"/>
        </w:rPr>
      </w:pPr>
      <w:r w:rsidRPr="00ED74D5">
        <w:rPr>
          <w:color w:val="0000FF"/>
        </w:rPr>
        <w:t>the work of an inscrutable necessity. A passable explanation: we may</w:t>
      </w:r>
    </w:p>
    <w:p w:rsidR="00D44A3B" w:rsidRPr="00ED74D5" w:rsidRDefault="00D44A3B" w:rsidP="00D44A3B">
      <w:pPr>
        <w:rPr>
          <w:color w:val="0000FF"/>
        </w:rPr>
      </w:pPr>
      <w:r w:rsidRPr="00ED74D5">
        <w:rPr>
          <w:color w:val="0000FF"/>
        </w:rPr>
        <w:t>be content with it until we can get a better. Again, _</w:t>
      </w:r>
      <w:proofErr w:type="spellStart"/>
      <w:r w:rsidRPr="00ED74D5">
        <w:rPr>
          <w:color w:val="0000FF"/>
        </w:rPr>
        <w:t>Ormuzd</w:t>
      </w:r>
      <w:proofErr w:type="spellEnd"/>
      <w:r w:rsidRPr="00ED74D5">
        <w:rPr>
          <w:color w:val="0000FF"/>
        </w:rPr>
        <w:t>_ and</w:t>
      </w:r>
    </w:p>
    <w:p w:rsidR="00D44A3B" w:rsidRPr="00ED74D5" w:rsidRDefault="00D44A3B" w:rsidP="00D44A3B">
      <w:pPr>
        <w:rPr>
          <w:color w:val="0000FF"/>
          <w:u w:val="single"/>
        </w:rPr>
      </w:pPr>
      <w:r w:rsidRPr="00ED74D5">
        <w:rPr>
          <w:color w:val="0000FF"/>
        </w:rPr>
        <w:t xml:space="preserve">_Ahriman_ are rival powers, continually at war. That is not bad. </w:t>
      </w:r>
      <w:r w:rsidRPr="00ED74D5">
        <w:rPr>
          <w:color w:val="0000FF"/>
          <w:u w:val="single"/>
        </w:rPr>
        <w:t>But</w:t>
      </w:r>
    </w:p>
    <w:p w:rsidR="00D44A3B" w:rsidRPr="00ED74D5" w:rsidRDefault="00D44A3B" w:rsidP="00D44A3B">
      <w:pPr>
        <w:rPr>
          <w:color w:val="0000FF"/>
          <w:u w:val="single"/>
        </w:rPr>
      </w:pPr>
      <w:r w:rsidRPr="00ED74D5">
        <w:rPr>
          <w:color w:val="0000FF"/>
          <w:u w:val="single"/>
        </w:rPr>
        <w:t>that a God like Jehovah should have created this world of misery and</w:t>
      </w:r>
    </w:p>
    <w:p w:rsidR="00D44A3B" w:rsidRPr="00ED74D5" w:rsidRDefault="00D44A3B" w:rsidP="00D44A3B">
      <w:pPr>
        <w:rPr>
          <w:color w:val="0000FF"/>
          <w:u w:val="single"/>
        </w:rPr>
      </w:pPr>
      <w:r w:rsidRPr="00ED74D5">
        <w:rPr>
          <w:color w:val="0000FF"/>
          <w:u w:val="single"/>
        </w:rPr>
        <w:t xml:space="preserve">woe, out of </w:t>
      </w:r>
      <w:r w:rsidRPr="00ED74D5">
        <w:rPr>
          <w:color w:val="0000FF"/>
        </w:rPr>
        <w:t xml:space="preserve">pure </w:t>
      </w:r>
      <w:r w:rsidRPr="00ED74D5">
        <w:rPr>
          <w:color w:val="0000FF"/>
          <w:u w:val="single"/>
        </w:rPr>
        <w:t>caprice, and because he enjoyed doing it, and should</w:t>
      </w:r>
    </w:p>
    <w:p w:rsidR="00D44A3B" w:rsidRPr="00ED74D5" w:rsidRDefault="00D44A3B" w:rsidP="00D44A3B">
      <w:pPr>
        <w:rPr>
          <w:color w:val="0000FF"/>
          <w:u w:val="single"/>
        </w:rPr>
      </w:pPr>
      <w:r w:rsidRPr="00ED74D5">
        <w:rPr>
          <w:color w:val="0000FF"/>
          <w:u w:val="single"/>
        </w:rPr>
        <w:t>then have clapped his hands in praise of his own work, and declared</w:t>
      </w:r>
    </w:p>
    <w:p w:rsidR="00D44A3B" w:rsidRPr="00ED74D5" w:rsidRDefault="00D44A3B" w:rsidP="00D44A3B">
      <w:pPr>
        <w:rPr>
          <w:color w:val="0000FF"/>
        </w:rPr>
      </w:pPr>
      <w:r w:rsidRPr="00ED74D5">
        <w:rPr>
          <w:color w:val="0000FF"/>
          <w:u w:val="single"/>
        </w:rPr>
        <w:t xml:space="preserve">everything to be very good--that will not do at all! </w:t>
      </w:r>
      <w:r w:rsidRPr="00ED74D5">
        <w:rPr>
          <w:color w:val="0000FF"/>
        </w:rPr>
        <w:t>In its</w:t>
      </w:r>
    </w:p>
    <w:p w:rsidR="00D44A3B" w:rsidRPr="00ED74D5" w:rsidRDefault="00D44A3B" w:rsidP="00D44A3B">
      <w:pPr>
        <w:rPr>
          <w:color w:val="0000FF"/>
        </w:rPr>
      </w:pPr>
      <w:r w:rsidRPr="00ED74D5">
        <w:rPr>
          <w:color w:val="0000FF"/>
        </w:rPr>
        <w:t>explanation of the origin of the world, Judaism is inferior to any</w:t>
      </w:r>
    </w:p>
    <w:p w:rsidR="00D44A3B" w:rsidRPr="00ED74D5" w:rsidRDefault="00D44A3B" w:rsidP="00D44A3B">
      <w:pPr>
        <w:rPr>
          <w:color w:val="0000FF"/>
        </w:rPr>
      </w:pPr>
      <w:r w:rsidRPr="00ED74D5">
        <w:rPr>
          <w:color w:val="0000FF"/>
        </w:rPr>
        <w:t>other form of religious doctrine professed by a civilized nation;</w:t>
      </w:r>
    </w:p>
    <w:p w:rsidR="00D44A3B" w:rsidRPr="00ED74D5" w:rsidRDefault="00D44A3B" w:rsidP="00D44A3B">
      <w:pPr>
        <w:rPr>
          <w:color w:val="0000FF"/>
        </w:rPr>
      </w:pPr>
      <w:r w:rsidRPr="00ED74D5">
        <w:rPr>
          <w:color w:val="0000FF"/>
        </w:rPr>
        <w:t>and it is quite in keeping with this that it is the only one which</w:t>
      </w:r>
    </w:p>
    <w:p w:rsidR="00D44A3B" w:rsidRPr="00ED74D5" w:rsidRDefault="00D44A3B" w:rsidP="00D44A3B">
      <w:pPr>
        <w:rPr>
          <w:color w:val="0000FF"/>
        </w:rPr>
      </w:pPr>
      <w:r w:rsidRPr="00ED74D5">
        <w:rPr>
          <w:color w:val="0000FF"/>
        </w:rPr>
        <w:t>presents no trace whatever of any belief in the immortality of the</w:t>
      </w:r>
    </w:p>
    <w:p w:rsidR="00D44A3B" w:rsidRPr="00ED74D5" w:rsidRDefault="00D44A3B" w:rsidP="00D44A3B">
      <w:pPr>
        <w:rPr>
          <w:color w:val="0000FF"/>
        </w:rPr>
      </w:pPr>
      <w:proofErr w:type="gramStart"/>
      <w:r w:rsidRPr="00ED74D5">
        <w:rPr>
          <w:color w:val="0000FF"/>
        </w:rPr>
        <w:t>soul.[</w:t>
      </w:r>
      <w:proofErr w:type="gramEnd"/>
      <w:r w:rsidRPr="00ED74D5">
        <w:rPr>
          <w:color w:val="0000FF"/>
        </w:rPr>
        <w:t>1]</w:t>
      </w:r>
    </w:p>
    <w:p w:rsidR="00D44A3B" w:rsidRPr="00ED74D5" w:rsidRDefault="00D44A3B" w:rsidP="00D44A3B">
      <w:pPr>
        <w:rPr>
          <w:color w:val="0000FF"/>
        </w:rPr>
      </w:pPr>
    </w:p>
    <w:p w:rsidR="00027D7D" w:rsidRPr="00ED74D5" w:rsidRDefault="00D44A3B" w:rsidP="00027D7D">
      <w:pPr>
        <w:rPr>
          <w:color w:val="0000FF"/>
        </w:rPr>
      </w:pPr>
      <w:r w:rsidRPr="00ED74D5">
        <w:rPr>
          <w:color w:val="0000FF"/>
        </w:rPr>
        <w:br w:type="page"/>
      </w:r>
    </w:p>
    <w:p w:rsidR="00D44A3B" w:rsidRPr="00ED74D5" w:rsidRDefault="00027D7D" w:rsidP="00D44A3B">
      <w:pPr>
        <w:pStyle w:val="BlockTitle"/>
        <w:rPr>
          <w:color w:val="0000FF"/>
          <w:szCs w:val="36"/>
        </w:rPr>
      </w:pPr>
      <w:r w:rsidRPr="00ED74D5">
        <w:rPr>
          <w:color w:val="0000FF"/>
          <w:szCs w:val="36"/>
        </w:rPr>
        <w:t xml:space="preserve">A/T WE DO EXIST IPSO </w:t>
      </w:r>
      <w:proofErr w:type="gramStart"/>
      <w:r w:rsidRPr="00ED74D5">
        <w:rPr>
          <w:color w:val="0000FF"/>
          <w:szCs w:val="36"/>
        </w:rPr>
        <w:t>FACTO  EXISTENCE</w:t>
      </w:r>
      <w:proofErr w:type="gramEnd"/>
      <w:r w:rsidRPr="00ED74D5">
        <w:rPr>
          <w:color w:val="0000FF"/>
          <w:szCs w:val="36"/>
        </w:rPr>
        <w:t>=GOOD</w:t>
      </w:r>
    </w:p>
    <w:p w:rsidR="00D44A3B" w:rsidRPr="00ED74D5" w:rsidRDefault="00D44A3B" w:rsidP="00D44A3B">
      <w:pPr>
        <w:rPr>
          <w:color w:val="0000FF"/>
        </w:rPr>
      </w:pPr>
    </w:p>
    <w:p w:rsidR="00027D7D" w:rsidRPr="00ED74D5" w:rsidRDefault="00027D7D" w:rsidP="00027D7D">
      <w:pPr>
        <w:rPr>
          <w:color w:val="0000FF"/>
        </w:rPr>
      </w:pPr>
      <w:r w:rsidRPr="00ED74D5">
        <w:rPr>
          <w:color w:val="0000FF"/>
        </w:rPr>
        <w:t>THE MISERY OF THE WORLD ARISES FROM THE SIN OF EXISTENCE ITSELF, FROM AN UNKNOWN SIN THAT WE ARE ALWAYS PAYING THE PENALTY FOR.</w:t>
      </w:r>
    </w:p>
    <w:p w:rsidR="00027D7D" w:rsidRPr="00ED74D5" w:rsidRDefault="00027D7D" w:rsidP="00027D7D">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31" w:history="1">
        <w:r w:rsidRPr="00ED74D5">
          <w:rPr>
            <w:color w:val="0000FF"/>
            <w:u w:val="single"/>
          </w:rPr>
          <w:t>http://www.gutenberg.org/files/10732/10732-8.txt</w:t>
        </w:r>
      </w:hyperlink>
      <w:r w:rsidRPr="00ED74D5">
        <w:rPr>
          <w:color w:val="0000FF"/>
        </w:rPr>
        <w:t xml:space="preserve"> ACCESSED 8/1/05)</w:t>
      </w:r>
    </w:p>
    <w:p w:rsidR="00027D7D" w:rsidRPr="00ED74D5" w:rsidRDefault="00027D7D" w:rsidP="00027D7D">
      <w:pPr>
        <w:rPr>
          <w:color w:val="0000FF"/>
        </w:rPr>
      </w:pPr>
    </w:p>
    <w:p w:rsidR="00027D7D" w:rsidRPr="00ED74D5" w:rsidRDefault="00027D7D" w:rsidP="00027D7D">
      <w:pPr>
        <w:rPr>
          <w:color w:val="0000FF"/>
          <w:u w:val="single"/>
        </w:rPr>
      </w:pPr>
      <w:r w:rsidRPr="00ED74D5">
        <w:rPr>
          <w:color w:val="0000FF"/>
          <w:u w:val="single"/>
        </w:rPr>
        <w:t>There is nothing more certain than the general truth that it is the</w:t>
      </w:r>
    </w:p>
    <w:p w:rsidR="00027D7D" w:rsidRPr="00ED74D5" w:rsidRDefault="00027D7D" w:rsidP="00027D7D">
      <w:pPr>
        <w:rPr>
          <w:color w:val="0000FF"/>
          <w:u w:val="single"/>
        </w:rPr>
      </w:pPr>
      <w:r w:rsidRPr="00ED74D5">
        <w:rPr>
          <w:color w:val="0000FF"/>
        </w:rPr>
        <w:t xml:space="preserve">grievous </w:t>
      </w:r>
      <w:r w:rsidRPr="00ED74D5">
        <w:rPr>
          <w:color w:val="0000FF"/>
          <w:u w:val="single"/>
        </w:rPr>
        <w:t>_sin of the world_ which has produced the grievous _suffering</w:t>
      </w:r>
    </w:p>
    <w:p w:rsidR="00027D7D" w:rsidRPr="00ED74D5" w:rsidRDefault="00027D7D" w:rsidP="00027D7D">
      <w:pPr>
        <w:rPr>
          <w:color w:val="0000FF"/>
        </w:rPr>
      </w:pPr>
      <w:r w:rsidRPr="00ED74D5">
        <w:rPr>
          <w:color w:val="0000FF"/>
          <w:u w:val="single"/>
        </w:rPr>
        <w:t xml:space="preserve">of the world_. </w:t>
      </w:r>
      <w:r w:rsidRPr="00ED74D5">
        <w:rPr>
          <w:color w:val="0000FF"/>
        </w:rPr>
        <w:t>I am not referring here to the physical connection</w:t>
      </w:r>
    </w:p>
    <w:p w:rsidR="00027D7D" w:rsidRPr="00ED74D5" w:rsidRDefault="00027D7D" w:rsidP="00027D7D">
      <w:pPr>
        <w:rPr>
          <w:color w:val="0000FF"/>
        </w:rPr>
      </w:pPr>
      <w:r w:rsidRPr="00ED74D5">
        <w:rPr>
          <w:color w:val="0000FF"/>
        </w:rPr>
        <w:t>between these two things lying in the realm of experience; my meaning</w:t>
      </w:r>
    </w:p>
    <w:p w:rsidR="00027D7D" w:rsidRPr="00ED74D5" w:rsidRDefault="00027D7D" w:rsidP="00027D7D">
      <w:pPr>
        <w:rPr>
          <w:color w:val="0000FF"/>
          <w:u w:val="single"/>
        </w:rPr>
      </w:pPr>
      <w:r w:rsidRPr="00ED74D5">
        <w:rPr>
          <w:color w:val="0000FF"/>
        </w:rPr>
        <w:t xml:space="preserve">is metaphysical. Accordingly, </w:t>
      </w:r>
      <w:r w:rsidRPr="00ED74D5">
        <w:rPr>
          <w:color w:val="0000FF"/>
          <w:u w:val="single"/>
        </w:rPr>
        <w:t>the sole thing that reconciles me to the</w:t>
      </w:r>
    </w:p>
    <w:p w:rsidR="00027D7D" w:rsidRPr="00ED74D5" w:rsidRDefault="00027D7D" w:rsidP="00027D7D">
      <w:pPr>
        <w:rPr>
          <w:color w:val="0000FF"/>
        </w:rPr>
      </w:pPr>
      <w:r w:rsidRPr="00ED74D5">
        <w:rPr>
          <w:color w:val="0000FF"/>
          <w:u w:val="single"/>
        </w:rPr>
        <w:t>Old Testament is the story of the Fall</w:t>
      </w:r>
      <w:r w:rsidRPr="00ED74D5">
        <w:rPr>
          <w:color w:val="0000FF"/>
        </w:rPr>
        <w:t>. In my eyes, it is the only</w:t>
      </w:r>
    </w:p>
    <w:p w:rsidR="00027D7D" w:rsidRPr="00ED74D5" w:rsidRDefault="00027D7D" w:rsidP="00027D7D">
      <w:pPr>
        <w:rPr>
          <w:color w:val="0000FF"/>
        </w:rPr>
      </w:pPr>
      <w:r w:rsidRPr="00ED74D5">
        <w:rPr>
          <w:color w:val="0000FF"/>
        </w:rPr>
        <w:t>metaphysical truth in that book, even though it appears in the form of</w:t>
      </w:r>
    </w:p>
    <w:p w:rsidR="00027D7D" w:rsidRPr="00ED74D5" w:rsidRDefault="00027D7D" w:rsidP="00027D7D">
      <w:pPr>
        <w:rPr>
          <w:color w:val="0000FF"/>
          <w:u w:val="single"/>
        </w:rPr>
      </w:pPr>
      <w:r w:rsidRPr="00ED74D5">
        <w:rPr>
          <w:color w:val="0000FF"/>
        </w:rPr>
        <w:t xml:space="preserve">an allegory. </w:t>
      </w:r>
      <w:r w:rsidRPr="00ED74D5">
        <w:rPr>
          <w:color w:val="0000FF"/>
          <w:u w:val="single"/>
        </w:rPr>
        <w:t>There seems to me no better explanation of our existence</w:t>
      </w:r>
    </w:p>
    <w:p w:rsidR="00027D7D" w:rsidRPr="00ED74D5" w:rsidRDefault="00027D7D" w:rsidP="00027D7D">
      <w:pPr>
        <w:rPr>
          <w:color w:val="0000FF"/>
          <w:u w:val="single"/>
        </w:rPr>
      </w:pPr>
      <w:r w:rsidRPr="00ED74D5">
        <w:rPr>
          <w:color w:val="0000FF"/>
          <w:u w:val="single"/>
        </w:rPr>
        <w:t>than that it is the result of some false step, some sin of which</w:t>
      </w:r>
    </w:p>
    <w:p w:rsidR="00027D7D" w:rsidRPr="00ED74D5" w:rsidRDefault="00027D7D" w:rsidP="00027D7D">
      <w:pPr>
        <w:rPr>
          <w:color w:val="0000FF"/>
        </w:rPr>
      </w:pPr>
      <w:r w:rsidRPr="00ED74D5">
        <w:rPr>
          <w:color w:val="0000FF"/>
          <w:u w:val="single"/>
        </w:rPr>
        <w:t>we are paying the penalty</w:t>
      </w:r>
      <w:r w:rsidRPr="00ED74D5">
        <w:rPr>
          <w:color w:val="0000FF"/>
        </w:rPr>
        <w:t>. I cannot refrain from recommending the</w:t>
      </w:r>
    </w:p>
    <w:p w:rsidR="00027D7D" w:rsidRPr="00ED74D5" w:rsidRDefault="00027D7D" w:rsidP="00027D7D">
      <w:pPr>
        <w:rPr>
          <w:color w:val="0000FF"/>
        </w:rPr>
      </w:pPr>
      <w:r w:rsidRPr="00ED74D5">
        <w:rPr>
          <w:color w:val="0000FF"/>
        </w:rPr>
        <w:t>thoughtful reader a popular, but at the same time, profound treatise</w:t>
      </w:r>
    </w:p>
    <w:p w:rsidR="00027D7D" w:rsidRPr="00ED74D5" w:rsidRDefault="00027D7D" w:rsidP="00027D7D">
      <w:pPr>
        <w:rPr>
          <w:color w:val="0000FF"/>
        </w:rPr>
      </w:pPr>
      <w:r w:rsidRPr="00ED74D5">
        <w:rPr>
          <w:color w:val="0000FF"/>
        </w:rPr>
        <w:t xml:space="preserve">on this subject by </w:t>
      </w:r>
      <w:proofErr w:type="gramStart"/>
      <w:r w:rsidRPr="00ED74D5">
        <w:rPr>
          <w:color w:val="0000FF"/>
        </w:rPr>
        <w:t>Claudius[</w:t>
      </w:r>
      <w:proofErr w:type="gramEnd"/>
      <w:r w:rsidRPr="00ED74D5">
        <w:rPr>
          <w:color w:val="0000FF"/>
        </w:rPr>
        <w:t>1] which exhibits the essentially</w:t>
      </w:r>
    </w:p>
    <w:p w:rsidR="00027D7D" w:rsidRPr="00ED74D5" w:rsidRDefault="00027D7D" w:rsidP="00027D7D">
      <w:pPr>
        <w:rPr>
          <w:color w:val="0000FF"/>
        </w:rPr>
      </w:pPr>
      <w:r w:rsidRPr="00ED74D5">
        <w:rPr>
          <w:color w:val="0000FF"/>
        </w:rPr>
        <w:t>pessimistic spirit of Christianity. It is entitled: _Cursed is the</w:t>
      </w:r>
    </w:p>
    <w:p w:rsidR="00027D7D" w:rsidRPr="00ED74D5" w:rsidRDefault="00027D7D" w:rsidP="00027D7D">
      <w:pPr>
        <w:rPr>
          <w:color w:val="0000FF"/>
        </w:rPr>
      </w:pPr>
      <w:r w:rsidRPr="00ED74D5">
        <w:rPr>
          <w:color w:val="0000FF"/>
        </w:rPr>
        <w:t>ground for thy sake_.</w:t>
      </w:r>
    </w:p>
    <w:p w:rsidR="00D44A3B" w:rsidRPr="00ED74D5" w:rsidRDefault="00027D7D" w:rsidP="00027D7D">
      <w:pPr>
        <w:pStyle w:val="BlockTitle"/>
        <w:rPr>
          <w:color w:val="0000FF"/>
          <w:szCs w:val="36"/>
        </w:rPr>
      </w:pPr>
      <w:r w:rsidRPr="00ED74D5">
        <w:rPr>
          <w:color w:val="0000FF"/>
        </w:rPr>
        <w:br w:type="page"/>
      </w:r>
      <w:r w:rsidRPr="00ED74D5">
        <w:rPr>
          <w:color w:val="0000FF"/>
          <w:szCs w:val="36"/>
        </w:rPr>
        <w:t>A/T-YOU=TOO BLEAK</w:t>
      </w:r>
    </w:p>
    <w:p w:rsidR="00D44A3B" w:rsidRPr="00ED74D5" w:rsidRDefault="00D44A3B" w:rsidP="00D44A3B">
      <w:pPr>
        <w:rPr>
          <w:color w:val="0000FF"/>
        </w:rPr>
      </w:pPr>
    </w:p>
    <w:p w:rsidR="00027D7D" w:rsidRPr="00ED74D5" w:rsidRDefault="00027D7D" w:rsidP="00027D7D">
      <w:pPr>
        <w:rPr>
          <w:color w:val="0000FF"/>
        </w:rPr>
      </w:pPr>
      <w:r w:rsidRPr="00ED74D5">
        <w:rPr>
          <w:color w:val="0000FF"/>
        </w:rPr>
        <w:t xml:space="preserve">A/T SUICIDAL SHIT IS BAD.  </w:t>
      </w:r>
      <w:proofErr w:type="gramStart"/>
      <w:r w:rsidRPr="00ED74D5">
        <w:rPr>
          <w:color w:val="0000FF"/>
        </w:rPr>
        <w:t>NO</w:t>
      </w:r>
      <w:proofErr w:type="gramEnd"/>
      <w:r w:rsidRPr="00ED74D5">
        <w:rPr>
          <w:color w:val="0000FF"/>
        </w:rPr>
        <w:t xml:space="preserve"> ITS GOOD.</w:t>
      </w:r>
    </w:p>
    <w:p w:rsidR="00027D7D" w:rsidRPr="00ED74D5" w:rsidRDefault="00027D7D" w:rsidP="00027D7D">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32" w:history="1">
        <w:r w:rsidRPr="00ED74D5">
          <w:rPr>
            <w:color w:val="0000FF"/>
            <w:u w:val="single"/>
          </w:rPr>
          <w:t>http://www.gutenberg.org/files/10732/10732-8.txt</w:t>
        </w:r>
      </w:hyperlink>
      <w:r w:rsidRPr="00ED74D5">
        <w:rPr>
          <w:color w:val="0000FF"/>
        </w:rPr>
        <w:t xml:space="preserve"> ACCESSED 8/1/05)</w:t>
      </w:r>
    </w:p>
    <w:p w:rsidR="00027D7D" w:rsidRPr="00ED74D5" w:rsidRDefault="00027D7D" w:rsidP="00027D7D">
      <w:pPr>
        <w:rPr>
          <w:color w:val="0000FF"/>
        </w:rPr>
      </w:pPr>
    </w:p>
    <w:p w:rsidR="00027D7D" w:rsidRPr="00ED74D5" w:rsidRDefault="00027D7D" w:rsidP="00027D7D">
      <w:pPr>
        <w:rPr>
          <w:color w:val="0000FF"/>
        </w:rPr>
      </w:pPr>
      <w:r w:rsidRPr="00ED74D5">
        <w:rPr>
          <w:color w:val="0000FF"/>
        </w:rPr>
        <w:t xml:space="preserve">Suicide, as I have said, is </w:t>
      </w:r>
      <w:proofErr w:type="gramStart"/>
      <w:r w:rsidRPr="00ED74D5">
        <w:rPr>
          <w:color w:val="0000FF"/>
        </w:rPr>
        <w:t>actually accounted</w:t>
      </w:r>
      <w:proofErr w:type="gramEnd"/>
      <w:r w:rsidRPr="00ED74D5">
        <w:rPr>
          <w:color w:val="0000FF"/>
        </w:rPr>
        <w:t xml:space="preserve"> a crime; and a crime</w:t>
      </w:r>
    </w:p>
    <w:p w:rsidR="00027D7D" w:rsidRPr="00ED74D5" w:rsidRDefault="00027D7D" w:rsidP="00027D7D">
      <w:pPr>
        <w:rPr>
          <w:color w:val="0000FF"/>
        </w:rPr>
      </w:pPr>
      <w:r w:rsidRPr="00ED74D5">
        <w:rPr>
          <w:color w:val="0000FF"/>
        </w:rPr>
        <w:t xml:space="preserve">which, especially under the vulgar bigotry that prevails in </w:t>
      </w:r>
      <w:smartTag w:uri="urn:schemas-microsoft-com:office:smarttags" w:element="country-region">
        <w:smartTag w:uri="urn:schemas-microsoft-com:office:smarttags" w:element="place">
          <w:r w:rsidRPr="00ED74D5">
            <w:rPr>
              <w:color w:val="0000FF"/>
            </w:rPr>
            <w:t>England</w:t>
          </w:r>
        </w:smartTag>
      </w:smartTag>
      <w:r w:rsidRPr="00ED74D5">
        <w:rPr>
          <w:color w:val="0000FF"/>
        </w:rPr>
        <w:t>,</w:t>
      </w:r>
    </w:p>
    <w:p w:rsidR="00027D7D" w:rsidRPr="00ED74D5" w:rsidRDefault="00027D7D" w:rsidP="00027D7D">
      <w:pPr>
        <w:rPr>
          <w:color w:val="0000FF"/>
        </w:rPr>
      </w:pPr>
      <w:r w:rsidRPr="00ED74D5">
        <w:rPr>
          <w:color w:val="0000FF"/>
        </w:rPr>
        <w:t>is followed by an ignominious burial and the seizure of the man's</w:t>
      </w:r>
    </w:p>
    <w:p w:rsidR="00027D7D" w:rsidRPr="00ED74D5" w:rsidRDefault="00027D7D" w:rsidP="00027D7D">
      <w:pPr>
        <w:rPr>
          <w:color w:val="0000FF"/>
        </w:rPr>
      </w:pPr>
      <w:r w:rsidRPr="00ED74D5">
        <w:rPr>
          <w:color w:val="0000FF"/>
        </w:rPr>
        <w:t>property; and for that reason, in a case of suicide, the jury almost</w:t>
      </w:r>
    </w:p>
    <w:p w:rsidR="00027D7D" w:rsidRPr="00ED74D5" w:rsidRDefault="00027D7D" w:rsidP="00027D7D">
      <w:pPr>
        <w:rPr>
          <w:color w:val="0000FF"/>
        </w:rPr>
      </w:pPr>
      <w:r w:rsidRPr="00ED74D5">
        <w:rPr>
          <w:color w:val="0000FF"/>
        </w:rPr>
        <w:t>always brings in a verdict of insanity. Now let the reader's own moral</w:t>
      </w:r>
    </w:p>
    <w:p w:rsidR="00027D7D" w:rsidRPr="00ED74D5" w:rsidRDefault="00027D7D" w:rsidP="00027D7D">
      <w:pPr>
        <w:rPr>
          <w:color w:val="0000FF"/>
        </w:rPr>
      </w:pPr>
      <w:r w:rsidRPr="00ED74D5">
        <w:rPr>
          <w:color w:val="0000FF"/>
        </w:rPr>
        <w:t xml:space="preserve">feelings decide as to </w:t>
      </w:r>
      <w:proofErr w:type="gramStart"/>
      <w:r w:rsidRPr="00ED74D5">
        <w:rPr>
          <w:color w:val="0000FF"/>
        </w:rPr>
        <w:t>whether or not</w:t>
      </w:r>
      <w:proofErr w:type="gramEnd"/>
      <w:r w:rsidRPr="00ED74D5">
        <w:rPr>
          <w:color w:val="0000FF"/>
        </w:rPr>
        <w:t xml:space="preserve"> suicide is a criminal act. Think</w:t>
      </w:r>
    </w:p>
    <w:p w:rsidR="00027D7D" w:rsidRPr="00ED74D5" w:rsidRDefault="00027D7D" w:rsidP="00027D7D">
      <w:pPr>
        <w:rPr>
          <w:color w:val="0000FF"/>
        </w:rPr>
      </w:pPr>
      <w:r w:rsidRPr="00ED74D5">
        <w:rPr>
          <w:color w:val="0000FF"/>
        </w:rPr>
        <w:t>of the impression that would be made upon you by the news that some</w:t>
      </w:r>
    </w:p>
    <w:p w:rsidR="00027D7D" w:rsidRPr="00ED74D5" w:rsidRDefault="00027D7D" w:rsidP="00027D7D">
      <w:pPr>
        <w:rPr>
          <w:color w:val="0000FF"/>
        </w:rPr>
      </w:pPr>
      <w:r w:rsidRPr="00ED74D5">
        <w:rPr>
          <w:color w:val="0000FF"/>
        </w:rPr>
        <w:t>one you know had committed the crime, say, of murder or theft, or been</w:t>
      </w:r>
    </w:p>
    <w:p w:rsidR="00027D7D" w:rsidRPr="00ED74D5" w:rsidRDefault="00027D7D" w:rsidP="00027D7D">
      <w:pPr>
        <w:rPr>
          <w:color w:val="0000FF"/>
        </w:rPr>
      </w:pPr>
      <w:r w:rsidRPr="00ED74D5">
        <w:rPr>
          <w:color w:val="0000FF"/>
        </w:rPr>
        <w:t>guilty of some act of cruelty or deception; and compare it with your</w:t>
      </w:r>
    </w:p>
    <w:p w:rsidR="00027D7D" w:rsidRPr="00ED74D5" w:rsidRDefault="00027D7D" w:rsidP="00027D7D">
      <w:pPr>
        <w:rPr>
          <w:color w:val="0000FF"/>
        </w:rPr>
      </w:pPr>
      <w:r w:rsidRPr="00ED74D5">
        <w:rPr>
          <w:color w:val="0000FF"/>
        </w:rPr>
        <w:t>feelings when you hear that he has met a voluntary death. While in the</w:t>
      </w:r>
    </w:p>
    <w:p w:rsidR="00027D7D" w:rsidRPr="00ED74D5" w:rsidRDefault="00027D7D" w:rsidP="00027D7D">
      <w:pPr>
        <w:rPr>
          <w:color w:val="0000FF"/>
        </w:rPr>
      </w:pPr>
      <w:r w:rsidRPr="00ED74D5">
        <w:rPr>
          <w:color w:val="0000FF"/>
        </w:rPr>
        <w:t>one case a lively sense of indignation and extreme resentment will be</w:t>
      </w:r>
    </w:p>
    <w:p w:rsidR="00027D7D" w:rsidRPr="00ED74D5" w:rsidRDefault="00027D7D" w:rsidP="00027D7D">
      <w:pPr>
        <w:rPr>
          <w:color w:val="0000FF"/>
        </w:rPr>
      </w:pPr>
      <w:r w:rsidRPr="00ED74D5">
        <w:rPr>
          <w:color w:val="0000FF"/>
        </w:rPr>
        <w:t>aroused, and you will call loudly for punishment or revenge, in the</w:t>
      </w:r>
    </w:p>
    <w:p w:rsidR="00027D7D" w:rsidRPr="00ED74D5" w:rsidRDefault="00027D7D" w:rsidP="00027D7D">
      <w:pPr>
        <w:rPr>
          <w:color w:val="0000FF"/>
        </w:rPr>
      </w:pPr>
      <w:r w:rsidRPr="00ED74D5">
        <w:rPr>
          <w:color w:val="0000FF"/>
        </w:rPr>
        <w:t>other you will be moved to grief and sympathy; and mingled with your</w:t>
      </w:r>
    </w:p>
    <w:p w:rsidR="00027D7D" w:rsidRPr="00ED74D5" w:rsidRDefault="00027D7D" w:rsidP="00027D7D">
      <w:pPr>
        <w:rPr>
          <w:color w:val="0000FF"/>
        </w:rPr>
      </w:pPr>
      <w:r w:rsidRPr="00ED74D5">
        <w:rPr>
          <w:color w:val="0000FF"/>
        </w:rPr>
        <w:t>thoughts will be admiration for his courage, rather than the moral</w:t>
      </w:r>
    </w:p>
    <w:p w:rsidR="00027D7D" w:rsidRPr="00ED74D5" w:rsidRDefault="00027D7D" w:rsidP="00027D7D">
      <w:pPr>
        <w:rPr>
          <w:color w:val="0000FF"/>
        </w:rPr>
      </w:pPr>
      <w:r w:rsidRPr="00ED74D5">
        <w:rPr>
          <w:color w:val="0000FF"/>
        </w:rPr>
        <w:t>disapproval which follows upon a wicked action. Who has not had</w:t>
      </w:r>
    </w:p>
    <w:p w:rsidR="00027D7D" w:rsidRPr="00ED74D5" w:rsidRDefault="00027D7D" w:rsidP="00027D7D">
      <w:pPr>
        <w:rPr>
          <w:color w:val="0000FF"/>
        </w:rPr>
      </w:pPr>
      <w:r w:rsidRPr="00ED74D5">
        <w:rPr>
          <w:color w:val="0000FF"/>
        </w:rPr>
        <w:t>acquaintances, friends, relations, who of their own free will have</w:t>
      </w:r>
    </w:p>
    <w:p w:rsidR="00027D7D" w:rsidRPr="00ED74D5" w:rsidRDefault="00027D7D" w:rsidP="00027D7D">
      <w:pPr>
        <w:rPr>
          <w:color w:val="0000FF"/>
        </w:rPr>
      </w:pPr>
      <w:r w:rsidRPr="00ED74D5">
        <w:rPr>
          <w:color w:val="0000FF"/>
        </w:rPr>
        <w:t>left this world; and are these to be thought of with horror as</w:t>
      </w:r>
    </w:p>
    <w:p w:rsidR="00027D7D" w:rsidRPr="00ED74D5" w:rsidRDefault="00027D7D" w:rsidP="00027D7D">
      <w:pPr>
        <w:rPr>
          <w:color w:val="0000FF"/>
        </w:rPr>
      </w:pPr>
      <w:r w:rsidRPr="00ED74D5">
        <w:rPr>
          <w:color w:val="0000FF"/>
        </w:rPr>
        <w:t>criminals? Most emphatically, No! I am rather of opinion that the</w:t>
      </w:r>
    </w:p>
    <w:p w:rsidR="00027D7D" w:rsidRPr="00ED74D5" w:rsidRDefault="00027D7D" w:rsidP="00027D7D">
      <w:pPr>
        <w:rPr>
          <w:color w:val="0000FF"/>
        </w:rPr>
      </w:pPr>
      <w:r w:rsidRPr="00ED74D5">
        <w:rPr>
          <w:color w:val="0000FF"/>
        </w:rPr>
        <w:t xml:space="preserve">clergy should be challenged to explain what right they </w:t>
      </w:r>
      <w:proofErr w:type="gramStart"/>
      <w:r w:rsidRPr="00ED74D5">
        <w:rPr>
          <w:color w:val="0000FF"/>
        </w:rPr>
        <w:t>have to</w:t>
      </w:r>
      <w:proofErr w:type="gramEnd"/>
      <w:r w:rsidRPr="00ED74D5">
        <w:rPr>
          <w:color w:val="0000FF"/>
        </w:rPr>
        <w:t xml:space="preserve"> go into</w:t>
      </w:r>
    </w:p>
    <w:p w:rsidR="00027D7D" w:rsidRPr="00ED74D5" w:rsidRDefault="00027D7D" w:rsidP="00027D7D">
      <w:pPr>
        <w:rPr>
          <w:color w:val="0000FF"/>
        </w:rPr>
      </w:pPr>
      <w:r w:rsidRPr="00ED74D5">
        <w:rPr>
          <w:color w:val="0000FF"/>
        </w:rPr>
        <w:t>the pulpit, or take up their pens, and stamp as a crime an action</w:t>
      </w:r>
    </w:p>
    <w:p w:rsidR="00027D7D" w:rsidRPr="00ED74D5" w:rsidRDefault="00027D7D" w:rsidP="00027D7D">
      <w:pPr>
        <w:rPr>
          <w:color w:val="0000FF"/>
        </w:rPr>
      </w:pPr>
      <w:r w:rsidRPr="00ED74D5">
        <w:rPr>
          <w:color w:val="0000FF"/>
        </w:rPr>
        <w:t>which many men whom we hold in affection and honor have committed;</w:t>
      </w:r>
    </w:p>
    <w:p w:rsidR="00027D7D" w:rsidRPr="00ED74D5" w:rsidRDefault="00027D7D" w:rsidP="00027D7D">
      <w:pPr>
        <w:rPr>
          <w:color w:val="0000FF"/>
        </w:rPr>
      </w:pPr>
      <w:r w:rsidRPr="00ED74D5">
        <w:rPr>
          <w:color w:val="0000FF"/>
        </w:rPr>
        <w:t>and to refuse an honorable burial to those who relinquish this</w:t>
      </w:r>
    </w:p>
    <w:p w:rsidR="00027D7D" w:rsidRPr="00ED74D5" w:rsidRDefault="00027D7D" w:rsidP="00027D7D">
      <w:pPr>
        <w:rPr>
          <w:color w:val="0000FF"/>
        </w:rPr>
      </w:pPr>
      <w:r w:rsidRPr="00ED74D5">
        <w:rPr>
          <w:color w:val="0000FF"/>
        </w:rPr>
        <w:t>world voluntarily. They have no Biblical authority to boast of,</w:t>
      </w:r>
    </w:p>
    <w:p w:rsidR="00027D7D" w:rsidRPr="00ED74D5" w:rsidRDefault="00027D7D" w:rsidP="00027D7D">
      <w:pPr>
        <w:rPr>
          <w:color w:val="0000FF"/>
        </w:rPr>
      </w:pPr>
      <w:r w:rsidRPr="00ED74D5">
        <w:rPr>
          <w:color w:val="0000FF"/>
        </w:rPr>
        <w:t>as justifying their condemnation of suicide; nay, not even any</w:t>
      </w:r>
    </w:p>
    <w:p w:rsidR="00027D7D" w:rsidRPr="00ED74D5" w:rsidRDefault="00027D7D" w:rsidP="00027D7D">
      <w:pPr>
        <w:rPr>
          <w:color w:val="0000FF"/>
        </w:rPr>
      </w:pPr>
      <w:r w:rsidRPr="00ED74D5">
        <w:rPr>
          <w:color w:val="0000FF"/>
        </w:rPr>
        <w:t>philosophical arguments that will hold water; and it must be</w:t>
      </w:r>
    </w:p>
    <w:p w:rsidR="00027D7D" w:rsidRPr="00ED74D5" w:rsidRDefault="00027D7D" w:rsidP="00027D7D">
      <w:pPr>
        <w:rPr>
          <w:color w:val="0000FF"/>
        </w:rPr>
      </w:pPr>
      <w:r w:rsidRPr="00ED74D5">
        <w:rPr>
          <w:color w:val="0000FF"/>
        </w:rPr>
        <w:t>understood that it is arguments we want, and that we will not be put</w:t>
      </w:r>
    </w:p>
    <w:p w:rsidR="00027D7D" w:rsidRPr="00ED74D5" w:rsidRDefault="00027D7D" w:rsidP="00027D7D">
      <w:pPr>
        <w:rPr>
          <w:color w:val="0000FF"/>
        </w:rPr>
      </w:pPr>
      <w:r w:rsidRPr="00ED74D5">
        <w:rPr>
          <w:color w:val="0000FF"/>
        </w:rPr>
        <w:t>off with mere phrases or words of abuse. If the criminal law forbids</w:t>
      </w:r>
    </w:p>
    <w:p w:rsidR="00027D7D" w:rsidRPr="00ED74D5" w:rsidRDefault="00027D7D" w:rsidP="00027D7D">
      <w:pPr>
        <w:rPr>
          <w:color w:val="0000FF"/>
        </w:rPr>
      </w:pPr>
      <w:r w:rsidRPr="00ED74D5">
        <w:rPr>
          <w:color w:val="0000FF"/>
        </w:rPr>
        <w:t>suicide, that is not an argument valid in the Church; and besides, the</w:t>
      </w:r>
    </w:p>
    <w:p w:rsidR="00027D7D" w:rsidRPr="00ED74D5" w:rsidRDefault="00027D7D" w:rsidP="00027D7D">
      <w:pPr>
        <w:rPr>
          <w:color w:val="0000FF"/>
        </w:rPr>
      </w:pPr>
      <w:r w:rsidRPr="00ED74D5">
        <w:rPr>
          <w:color w:val="0000FF"/>
        </w:rPr>
        <w:t xml:space="preserve">prohibition is ridiculous; for what </w:t>
      </w:r>
      <w:proofErr w:type="gramStart"/>
      <w:r w:rsidRPr="00ED74D5">
        <w:rPr>
          <w:color w:val="0000FF"/>
        </w:rPr>
        <w:t>penalty</w:t>
      </w:r>
      <w:proofErr w:type="gramEnd"/>
      <w:r w:rsidRPr="00ED74D5">
        <w:rPr>
          <w:color w:val="0000FF"/>
        </w:rPr>
        <w:t xml:space="preserve"> can frighten a man who is</w:t>
      </w:r>
    </w:p>
    <w:p w:rsidR="00027D7D" w:rsidRPr="00ED74D5" w:rsidRDefault="00027D7D" w:rsidP="00027D7D">
      <w:pPr>
        <w:rPr>
          <w:color w:val="0000FF"/>
        </w:rPr>
      </w:pPr>
      <w:r w:rsidRPr="00ED74D5">
        <w:rPr>
          <w:color w:val="0000FF"/>
        </w:rPr>
        <w:t>not afraid of death itself? If the law punishes people for trying</w:t>
      </w:r>
    </w:p>
    <w:p w:rsidR="00027D7D" w:rsidRPr="00ED74D5" w:rsidRDefault="00027D7D" w:rsidP="00027D7D">
      <w:pPr>
        <w:rPr>
          <w:color w:val="0000FF"/>
        </w:rPr>
      </w:pPr>
      <w:r w:rsidRPr="00ED74D5">
        <w:rPr>
          <w:color w:val="0000FF"/>
        </w:rPr>
        <w:t>to commit suicide, it is punishing the want of skill that makes the</w:t>
      </w:r>
    </w:p>
    <w:p w:rsidR="00027D7D" w:rsidRPr="00ED74D5" w:rsidRDefault="00027D7D" w:rsidP="00027D7D">
      <w:pPr>
        <w:rPr>
          <w:color w:val="0000FF"/>
        </w:rPr>
      </w:pPr>
      <w:r w:rsidRPr="00ED74D5">
        <w:rPr>
          <w:color w:val="0000FF"/>
        </w:rPr>
        <w:t>attempt a failure.</w:t>
      </w:r>
    </w:p>
    <w:p w:rsidR="00027D7D" w:rsidRPr="00ED74D5" w:rsidRDefault="00027D7D" w:rsidP="00027D7D">
      <w:pPr>
        <w:rPr>
          <w:color w:val="0000FF"/>
        </w:rPr>
      </w:pPr>
      <w:r w:rsidRPr="00ED74D5">
        <w:rPr>
          <w:color w:val="0000FF"/>
        </w:rPr>
        <w:br w:type="page"/>
      </w:r>
    </w:p>
    <w:p w:rsidR="00D44A3B" w:rsidRPr="00ED74D5" w:rsidRDefault="00027D7D" w:rsidP="00D44A3B">
      <w:pPr>
        <w:pStyle w:val="BlockTitle"/>
        <w:rPr>
          <w:color w:val="0000FF"/>
          <w:szCs w:val="36"/>
        </w:rPr>
      </w:pPr>
      <w:r w:rsidRPr="00ED74D5">
        <w:rPr>
          <w:color w:val="0000FF"/>
          <w:szCs w:val="36"/>
        </w:rPr>
        <w:t>A/T-YOU SHOULD COMMIT SUICIDE</w:t>
      </w:r>
    </w:p>
    <w:p w:rsidR="00D44A3B" w:rsidRPr="00ED74D5" w:rsidRDefault="00D44A3B" w:rsidP="00D44A3B">
      <w:pPr>
        <w:rPr>
          <w:color w:val="0000FF"/>
        </w:rPr>
      </w:pPr>
    </w:p>
    <w:p w:rsidR="00027D7D" w:rsidRPr="00ED74D5" w:rsidRDefault="00027D7D" w:rsidP="00027D7D">
      <w:pPr>
        <w:rPr>
          <w:color w:val="0000FF"/>
        </w:rPr>
      </w:pPr>
      <w:r w:rsidRPr="00ED74D5">
        <w:rPr>
          <w:color w:val="0000FF"/>
        </w:rPr>
        <w:t>SUICIDE THWARTS THE HIGHEST MORAL AIM BY ALLOWING ONLY AN APPARENT ESCAPE FROM THIS WORLD RATHER THAN AN ACTUAL ONE</w:t>
      </w:r>
    </w:p>
    <w:p w:rsidR="00027D7D" w:rsidRPr="00ED74D5" w:rsidRDefault="00027D7D" w:rsidP="00027D7D">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33" w:history="1">
        <w:r w:rsidRPr="00ED74D5">
          <w:rPr>
            <w:color w:val="0000FF"/>
            <w:u w:val="single"/>
          </w:rPr>
          <w:t>http://www.gutenberg.org/files/10732/10732-8.txt</w:t>
        </w:r>
      </w:hyperlink>
      <w:r w:rsidRPr="00ED74D5">
        <w:rPr>
          <w:color w:val="0000FF"/>
        </w:rPr>
        <w:t xml:space="preserve"> ACCESSED 8/1/05)</w:t>
      </w:r>
    </w:p>
    <w:p w:rsidR="00027D7D" w:rsidRPr="00ED74D5" w:rsidRDefault="00027D7D" w:rsidP="00027D7D">
      <w:pPr>
        <w:rPr>
          <w:color w:val="0000FF"/>
        </w:rPr>
      </w:pPr>
    </w:p>
    <w:p w:rsidR="00027D7D" w:rsidRPr="00ED74D5" w:rsidRDefault="00027D7D" w:rsidP="00027D7D">
      <w:pPr>
        <w:rPr>
          <w:color w:val="0000FF"/>
        </w:rPr>
      </w:pPr>
      <w:r w:rsidRPr="00ED74D5">
        <w:rPr>
          <w:color w:val="0000FF"/>
        </w:rPr>
        <w:t xml:space="preserve">In my chief </w:t>
      </w:r>
      <w:proofErr w:type="gramStart"/>
      <w:r w:rsidRPr="00ED74D5">
        <w:rPr>
          <w:color w:val="0000FF"/>
        </w:rPr>
        <w:t>work</w:t>
      </w:r>
      <w:proofErr w:type="gramEnd"/>
      <w:r w:rsidRPr="00ED74D5">
        <w:rPr>
          <w:color w:val="0000FF"/>
        </w:rPr>
        <w:t xml:space="preserve"> I have explained the only valid reason existing</w:t>
      </w:r>
    </w:p>
    <w:p w:rsidR="00027D7D" w:rsidRPr="00ED74D5" w:rsidRDefault="00027D7D" w:rsidP="00027D7D">
      <w:pPr>
        <w:rPr>
          <w:color w:val="0000FF"/>
        </w:rPr>
      </w:pPr>
      <w:r w:rsidRPr="00ED74D5">
        <w:rPr>
          <w:color w:val="0000FF"/>
        </w:rPr>
        <w:t>against suicide on the score of mortality. It is this: that suicide</w:t>
      </w:r>
    </w:p>
    <w:p w:rsidR="00027D7D" w:rsidRPr="00ED74D5" w:rsidRDefault="00027D7D" w:rsidP="00027D7D">
      <w:pPr>
        <w:rPr>
          <w:color w:val="0000FF"/>
        </w:rPr>
      </w:pPr>
      <w:r w:rsidRPr="00ED74D5">
        <w:rPr>
          <w:color w:val="0000FF"/>
        </w:rPr>
        <w:t>thwarts the attainment of the highest moral aim by the fact that, for</w:t>
      </w:r>
    </w:p>
    <w:p w:rsidR="00027D7D" w:rsidRPr="00ED74D5" w:rsidRDefault="00027D7D" w:rsidP="00027D7D">
      <w:pPr>
        <w:rPr>
          <w:color w:val="0000FF"/>
        </w:rPr>
      </w:pPr>
      <w:r w:rsidRPr="00ED74D5">
        <w:rPr>
          <w:color w:val="0000FF"/>
        </w:rPr>
        <w:t>a real release from this world of misery, it substitutes one that is</w:t>
      </w:r>
    </w:p>
    <w:p w:rsidR="00027D7D" w:rsidRPr="00ED74D5" w:rsidRDefault="00027D7D" w:rsidP="00027D7D">
      <w:pPr>
        <w:rPr>
          <w:color w:val="0000FF"/>
        </w:rPr>
      </w:pPr>
      <w:r w:rsidRPr="00ED74D5">
        <w:rPr>
          <w:color w:val="0000FF"/>
        </w:rPr>
        <w:t>merely apparent. But from a _mistake_ to a _crime_ is a far cry; and</w:t>
      </w:r>
    </w:p>
    <w:p w:rsidR="00027D7D" w:rsidRPr="00ED74D5" w:rsidRDefault="00027D7D" w:rsidP="00027D7D">
      <w:pPr>
        <w:rPr>
          <w:color w:val="0000FF"/>
        </w:rPr>
      </w:pPr>
      <w:r w:rsidRPr="00ED74D5">
        <w:rPr>
          <w:color w:val="0000FF"/>
        </w:rPr>
        <w:t>it is as a crime that the clergy of Christendom wish us to regard</w:t>
      </w:r>
    </w:p>
    <w:p w:rsidR="00027D7D" w:rsidRPr="00ED74D5" w:rsidRDefault="00027D7D" w:rsidP="00027D7D">
      <w:pPr>
        <w:rPr>
          <w:color w:val="0000FF"/>
        </w:rPr>
      </w:pPr>
      <w:r w:rsidRPr="00ED74D5">
        <w:rPr>
          <w:color w:val="0000FF"/>
        </w:rPr>
        <w:t>suicide.</w:t>
      </w:r>
    </w:p>
    <w:p w:rsidR="00027D7D" w:rsidRPr="00ED74D5" w:rsidRDefault="00027D7D" w:rsidP="00027D7D">
      <w:pPr>
        <w:rPr>
          <w:color w:val="0000FF"/>
        </w:rPr>
      </w:pPr>
    </w:p>
    <w:p w:rsidR="00027D7D" w:rsidRPr="00ED74D5" w:rsidRDefault="00027D7D" w:rsidP="00027D7D">
      <w:pPr>
        <w:rPr>
          <w:color w:val="0000FF"/>
        </w:rPr>
      </w:pPr>
      <w:r w:rsidRPr="00ED74D5">
        <w:rPr>
          <w:color w:val="0000FF"/>
        </w:rPr>
        <w:t>THE HIGHEST ETHICAL AIM CAN ONLY BE ACHIEVED BY DENYING THE WILL TO LIVE, SUICIDE IS IN FACT AN ASSERTION OF THIS WILL.</w:t>
      </w:r>
    </w:p>
    <w:p w:rsidR="00027D7D" w:rsidRPr="00ED74D5" w:rsidRDefault="00027D7D" w:rsidP="00027D7D">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34" w:history="1">
        <w:r w:rsidRPr="00ED74D5">
          <w:rPr>
            <w:color w:val="0000FF"/>
            <w:u w:val="single"/>
          </w:rPr>
          <w:t>http://www.gutenberg.org/files/10732/10732-8.txt</w:t>
        </w:r>
      </w:hyperlink>
      <w:r w:rsidRPr="00ED74D5">
        <w:rPr>
          <w:color w:val="0000FF"/>
        </w:rPr>
        <w:t xml:space="preserve"> ACCESSED 8/1/05)</w:t>
      </w:r>
    </w:p>
    <w:p w:rsidR="00027D7D" w:rsidRPr="00ED74D5" w:rsidRDefault="00027D7D" w:rsidP="00027D7D">
      <w:pPr>
        <w:rPr>
          <w:color w:val="0000FF"/>
        </w:rPr>
      </w:pPr>
    </w:p>
    <w:p w:rsidR="00027D7D" w:rsidRPr="00ED74D5" w:rsidRDefault="00027D7D" w:rsidP="00027D7D">
      <w:pPr>
        <w:rPr>
          <w:color w:val="0000FF"/>
        </w:rPr>
      </w:pPr>
      <w:r w:rsidRPr="00ED74D5">
        <w:rPr>
          <w:color w:val="0000FF"/>
        </w:rPr>
        <w:t>[Footnote 1: _Translator's Note</w:t>
      </w:r>
      <w:proofErr w:type="gramStart"/>
      <w:r w:rsidRPr="00ED74D5">
        <w:rPr>
          <w:color w:val="0000FF"/>
        </w:rPr>
        <w:t>_.--</w:t>
      </w:r>
      <w:proofErr w:type="gramEnd"/>
      <w:r w:rsidRPr="00ED74D5">
        <w:rPr>
          <w:color w:val="0000FF"/>
        </w:rPr>
        <w:t>Schopenhauer refers to _Die Welt</w:t>
      </w:r>
    </w:p>
    <w:p w:rsidR="00027D7D" w:rsidRPr="00ED74D5" w:rsidRDefault="00027D7D" w:rsidP="00027D7D">
      <w:pPr>
        <w:rPr>
          <w:color w:val="0000FF"/>
        </w:rPr>
      </w:pPr>
      <w:proofErr w:type="spellStart"/>
      <w:r w:rsidRPr="00ED74D5">
        <w:rPr>
          <w:color w:val="0000FF"/>
        </w:rPr>
        <w:t>als</w:t>
      </w:r>
      <w:proofErr w:type="spellEnd"/>
      <w:r w:rsidRPr="00ED74D5">
        <w:rPr>
          <w:color w:val="0000FF"/>
        </w:rPr>
        <w:t xml:space="preserve"> </w:t>
      </w:r>
      <w:proofErr w:type="spellStart"/>
      <w:r w:rsidRPr="00ED74D5">
        <w:rPr>
          <w:color w:val="0000FF"/>
        </w:rPr>
        <w:t>Wille</w:t>
      </w:r>
      <w:proofErr w:type="spellEnd"/>
      <w:r w:rsidRPr="00ED74D5">
        <w:rPr>
          <w:color w:val="0000FF"/>
        </w:rPr>
        <w:t xml:space="preserve"> und </w:t>
      </w:r>
      <w:proofErr w:type="spellStart"/>
      <w:r w:rsidRPr="00ED74D5">
        <w:rPr>
          <w:color w:val="0000FF"/>
        </w:rPr>
        <w:t>Vorstellung</w:t>
      </w:r>
      <w:proofErr w:type="spellEnd"/>
      <w:r w:rsidRPr="00ED74D5">
        <w:rPr>
          <w:color w:val="0000FF"/>
        </w:rPr>
        <w:t xml:space="preserve">_, vol. </w:t>
      </w:r>
      <w:proofErr w:type="spellStart"/>
      <w:r w:rsidRPr="00ED74D5">
        <w:rPr>
          <w:color w:val="0000FF"/>
        </w:rPr>
        <w:t>i</w:t>
      </w:r>
      <w:proofErr w:type="spellEnd"/>
      <w:r w:rsidRPr="00ED74D5">
        <w:rPr>
          <w:color w:val="0000FF"/>
        </w:rPr>
        <w:t>., § 69, where the reader may find</w:t>
      </w:r>
    </w:p>
    <w:p w:rsidR="00027D7D" w:rsidRPr="00ED74D5" w:rsidRDefault="00027D7D" w:rsidP="00027D7D">
      <w:pPr>
        <w:rPr>
          <w:color w:val="0000FF"/>
        </w:rPr>
      </w:pPr>
      <w:r w:rsidRPr="00ED74D5">
        <w:rPr>
          <w:color w:val="0000FF"/>
        </w:rPr>
        <w:t xml:space="preserve">the same argument stated at somewhat greater length. </w:t>
      </w:r>
      <w:proofErr w:type="gramStart"/>
      <w:r w:rsidRPr="00ED74D5">
        <w:rPr>
          <w:color w:val="0000FF"/>
        </w:rPr>
        <w:t>According to</w:t>
      </w:r>
      <w:proofErr w:type="gramEnd"/>
    </w:p>
    <w:p w:rsidR="00027D7D" w:rsidRPr="00ED74D5" w:rsidRDefault="00027D7D" w:rsidP="00027D7D">
      <w:pPr>
        <w:rPr>
          <w:color w:val="0000FF"/>
        </w:rPr>
      </w:pPr>
      <w:r w:rsidRPr="00ED74D5">
        <w:rPr>
          <w:color w:val="0000FF"/>
        </w:rPr>
        <w:t>Schopenhauer, moral freedom--the highest ethical aim--is to be</w:t>
      </w:r>
    </w:p>
    <w:p w:rsidR="00027D7D" w:rsidRPr="00ED74D5" w:rsidRDefault="00027D7D" w:rsidP="00027D7D">
      <w:pPr>
        <w:rPr>
          <w:color w:val="0000FF"/>
        </w:rPr>
      </w:pPr>
      <w:r w:rsidRPr="00ED74D5">
        <w:rPr>
          <w:color w:val="0000FF"/>
        </w:rPr>
        <w:t>obtained only by a denial of the will to live. Far from being a</w:t>
      </w:r>
    </w:p>
    <w:p w:rsidR="00027D7D" w:rsidRPr="00ED74D5" w:rsidRDefault="00027D7D" w:rsidP="00027D7D">
      <w:pPr>
        <w:rPr>
          <w:color w:val="0000FF"/>
        </w:rPr>
      </w:pPr>
      <w:r w:rsidRPr="00ED74D5">
        <w:rPr>
          <w:color w:val="0000FF"/>
        </w:rPr>
        <w:t>denial, suicide is an emphatic assertion of this will. For it is in</w:t>
      </w:r>
    </w:p>
    <w:p w:rsidR="00027D7D" w:rsidRPr="00ED74D5" w:rsidRDefault="00027D7D" w:rsidP="00027D7D">
      <w:pPr>
        <w:rPr>
          <w:color w:val="0000FF"/>
        </w:rPr>
      </w:pPr>
      <w:r w:rsidRPr="00ED74D5">
        <w:rPr>
          <w:color w:val="0000FF"/>
        </w:rPr>
        <w:t>fleeing from the pleasures, not from the sufferings of life, that this</w:t>
      </w:r>
    </w:p>
    <w:p w:rsidR="00027D7D" w:rsidRPr="00ED74D5" w:rsidRDefault="00027D7D" w:rsidP="00027D7D">
      <w:pPr>
        <w:rPr>
          <w:color w:val="0000FF"/>
        </w:rPr>
      </w:pPr>
      <w:r w:rsidRPr="00ED74D5">
        <w:rPr>
          <w:color w:val="0000FF"/>
        </w:rPr>
        <w:t>denial consists. When a man destroys his existence as an individual,</w:t>
      </w:r>
    </w:p>
    <w:p w:rsidR="00027D7D" w:rsidRPr="00ED74D5" w:rsidRDefault="00027D7D" w:rsidP="00027D7D">
      <w:pPr>
        <w:rPr>
          <w:color w:val="0000FF"/>
        </w:rPr>
      </w:pPr>
      <w:r w:rsidRPr="00ED74D5">
        <w:rPr>
          <w:color w:val="0000FF"/>
        </w:rPr>
        <w:t>he is not by any means destroying his will to live. On the contrary,</w:t>
      </w:r>
    </w:p>
    <w:p w:rsidR="00027D7D" w:rsidRPr="00ED74D5" w:rsidRDefault="00027D7D" w:rsidP="00027D7D">
      <w:pPr>
        <w:rPr>
          <w:color w:val="0000FF"/>
        </w:rPr>
      </w:pPr>
      <w:r w:rsidRPr="00ED74D5">
        <w:rPr>
          <w:color w:val="0000FF"/>
        </w:rPr>
        <w:t>he would like to live if he could do so with satisfaction to himself;</w:t>
      </w:r>
    </w:p>
    <w:p w:rsidR="00027D7D" w:rsidRPr="00ED74D5" w:rsidRDefault="00027D7D" w:rsidP="00027D7D">
      <w:pPr>
        <w:rPr>
          <w:color w:val="0000FF"/>
        </w:rPr>
      </w:pPr>
      <w:r w:rsidRPr="00ED74D5">
        <w:rPr>
          <w:color w:val="0000FF"/>
        </w:rPr>
        <w:t>if he could assert his will against the power of circumstance; but</w:t>
      </w:r>
    </w:p>
    <w:p w:rsidR="00027D7D" w:rsidRPr="00ED74D5" w:rsidRDefault="00027D7D" w:rsidP="00027D7D">
      <w:pPr>
        <w:rPr>
          <w:color w:val="0000FF"/>
        </w:rPr>
      </w:pPr>
      <w:r w:rsidRPr="00ED74D5">
        <w:rPr>
          <w:color w:val="0000FF"/>
        </w:rPr>
        <w:t>circumstance is too strong for him.]</w:t>
      </w:r>
    </w:p>
    <w:p w:rsidR="00D44A3B" w:rsidRPr="00ED74D5" w:rsidRDefault="00027D7D" w:rsidP="00027D7D">
      <w:pPr>
        <w:pStyle w:val="BlockTitle"/>
        <w:rPr>
          <w:color w:val="0000FF"/>
          <w:szCs w:val="36"/>
        </w:rPr>
      </w:pPr>
      <w:r w:rsidRPr="00ED74D5">
        <w:rPr>
          <w:color w:val="0000FF"/>
        </w:rPr>
        <w:br w:type="page"/>
      </w:r>
      <w:r w:rsidR="00D604C8" w:rsidRPr="00ED74D5">
        <w:rPr>
          <w:color w:val="0000FF"/>
          <w:szCs w:val="36"/>
        </w:rPr>
        <w:t>A/T-I LIKE BEING ALIVE</w:t>
      </w:r>
    </w:p>
    <w:p w:rsidR="00D44A3B" w:rsidRPr="00ED74D5" w:rsidRDefault="00D44A3B" w:rsidP="00D44A3B">
      <w:pPr>
        <w:rPr>
          <w:color w:val="0000FF"/>
        </w:rPr>
      </w:pPr>
    </w:p>
    <w:p w:rsidR="00D604C8" w:rsidRPr="00ED74D5" w:rsidRDefault="00D604C8" w:rsidP="00D604C8">
      <w:pPr>
        <w:rPr>
          <w:color w:val="0000FF"/>
        </w:rPr>
      </w:pPr>
      <w:r w:rsidRPr="00ED74D5">
        <w:rPr>
          <w:color w:val="0000FF"/>
        </w:rPr>
        <w:t>A/T I LIKE BEING ALIVE.</w:t>
      </w:r>
    </w:p>
    <w:p w:rsidR="00D604C8" w:rsidRPr="00ED74D5" w:rsidRDefault="00D604C8" w:rsidP="00D604C8">
      <w:pPr>
        <w:rPr>
          <w:color w:val="0000FF"/>
        </w:rPr>
      </w:pPr>
      <w:r w:rsidRPr="00ED74D5">
        <w:rPr>
          <w:color w:val="0000FF"/>
        </w:rPr>
        <w:t>YOUR LIKING LIVING IS NOT A MANIFESTATION OF INDIVIDUAL PREFERENCE, BUT INSTEAD THE WILL TO LIFE THAT ANNHILATES THE INDIVIDUAL</w:t>
      </w:r>
    </w:p>
    <w:p w:rsidR="00D604C8" w:rsidRPr="00ED74D5" w:rsidRDefault="00D604C8" w:rsidP="00D604C8">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35" w:history="1">
        <w:r w:rsidRPr="00ED74D5">
          <w:rPr>
            <w:color w:val="0000FF"/>
            <w:u w:val="single"/>
          </w:rPr>
          <w:t>http://www.gutenberg.org/files/10732/10732-8.txt</w:t>
        </w:r>
      </w:hyperlink>
      <w:r w:rsidRPr="00ED74D5">
        <w:rPr>
          <w:color w:val="0000FF"/>
        </w:rPr>
        <w:t xml:space="preserve"> ACCESSED 8/1/05)</w:t>
      </w:r>
    </w:p>
    <w:p w:rsidR="00D604C8" w:rsidRPr="00ED74D5" w:rsidRDefault="00D604C8" w:rsidP="00D604C8">
      <w:pPr>
        <w:rPr>
          <w:color w:val="0000FF"/>
        </w:rPr>
      </w:pPr>
    </w:p>
    <w:p w:rsidR="00D604C8" w:rsidRPr="00ED74D5" w:rsidRDefault="00D604C8" w:rsidP="00D604C8">
      <w:pPr>
        <w:rPr>
          <w:color w:val="0000FF"/>
        </w:rPr>
      </w:pPr>
      <w:r w:rsidRPr="00ED74D5">
        <w:rPr>
          <w:color w:val="0000FF"/>
        </w:rPr>
        <w:t>_</w:t>
      </w:r>
      <w:proofErr w:type="spellStart"/>
      <w:r w:rsidRPr="00ED74D5">
        <w:rPr>
          <w:color w:val="0000FF"/>
        </w:rPr>
        <w:t>Philalethes</w:t>
      </w:r>
      <w:proofErr w:type="spellEnd"/>
      <w:r w:rsidRPr="00ED74D5">
        <w:rPr>
          <w:color w:val="0000FF"/>
        </w:rPr>
        <w:t>_. Think what you're doing! When you say _I, I, I_ want</w:t>
      </w:r>
    </w:p>
    <w:p w:rsidR="00D604C8" w:rsidRPr="00ED74D5" w:rsidRDefault="00D604C8" w:rsidP="00D604C8">
      <w:pPr>
        <w:rPr>
          <w:color w:val="0000FF"/>
        </w:rPr>
      </w:pPr>
      <w:r w:rsidRPr="00ED74D5">
        <w:rPr>
          <w:color w:val="0000FF"/>
        </w:rPr>
        <w:t>to exist, it is not you alone that says this. Everything says it,</w:t>
      </w:r>
    </w:p>
    <w:p w:rsidR="00D604C8" w:rsidRPr="00ED74D5" w:rsidRDefault="00D604C8" w:rsidP="00D604C8">
      <w:pPr>
        <w:rPr>
          <w:color w:val="0000FF"/>
        </w:rPr>
      </w:pPr>
      <w:r w:rsidRPr="00ED74D5">
        <w:rPr>
          <w:color w:val="0000FF"/>
        </w:rPr>
        <w:t>absolutely everything that has the faintest trace of consciousness. It</w:t>
      </w:r>
    </w:p>
    <w:p w:rsidR="00D604C8" w:rsidRPr="00ED74D5" w:rsidRDefault="00D604C8" w:rsidP="00D604C8">
      <w:pPr>
        <w:rPr>
          <w:color w:val="0000FF"/>
        </w:rPr>
      </w:pPr>
      <w:r w:rsidRPr="00ED74D5">
        <w:rPr>
          <w:color w:val="0000FF"/>
        </w:rPr>
        <w:t>follows, then, that this desire of yours is just the part of you that</w:t>
      </w:r>
    </w:p>
    <w:p w:rsidR="00D604C8" w:rsidRPr="00ED74D5" w:rsidRDefault="00D604C8" w:rsidP="00D604C8">
      <w:pPr>
        <w:rPr>
          <w:color w:val="0000FF"/>
        </w:rPr>
      </w:pPr>
      <w:r w:rsidRPr="00ED74D5">
        <w:rPr>
          <w:color w:val="0000FF"/>
        </w:rPr>
        <w:t>is _not individual_--the part that is common to all things without</w:t>
      </w:r>
    </w:p>
    <w:p w:rsidR="00D604C8" w:rsidRPr="00ED74D5" w:rsidRDefault="00D604C8" w:rsidP="00D604C8">
      <w:pPr>
        <w:rPr>
          <w:color w:val="0000FF"/>
        </w:rPr>
      </w:pPr>
      <w:r w:rsidRPr="00ED74D5">
        <w:rPr>
          <w:color w:val="0000FF"/>
        </w:rPr>
        <w:t>distinction. It is the cry, not of the individual, but of existence</w:t>
      </w:r>
    </w:p>
    <w:p w:rsidR="00D604C8" w:rsidRPr="00ED74D5" w:rsidRDefault="00D604C8" w:rsidP="00D604C8">
      <w:pPr>
        <w:rPr>
          <w:color w:val="0000FF"/>
        </w:rPr>
      </w:pPr>
      <w:r w:rsidRPr="00ED74D5">
        <w:rPr>
          <w:color w:val="0000FF"/>
        </w:rPr>
        <w:t>itself; it is the intrinsic element in everything that exists, nay, it</w:t>
      </w:r>
    </w:p>
    <w:p w:rsidR="00D604C8" w:rsidRPr="00ED74D5" w:rsidRDefault="00D604C8" w:rsidP="00D604C8">
      <w:pPr>
        <w:rPr>
          <w:color w:val="0000FF"/>
        </w:rPr>
      </w:pPr>
      <w:r w:rsidRPr="00ED74D5">
        <w:rPr>
          <w:color w:val="0000FF"/>
        </w:rPr>
        <w:t xml:space="preserve">is the cause of anything existing at </w:t>
      </w:r>
      <w:proofErr w:type="gramStart"/>
      <w:r w:rsidRPr="00ED74D5">
        <w:rPr>
          <w:color w:val="0000FF"/>
        </w:rPr>
        <w:t>all.</w:t>
      </w:r>
      <w:proofErr w:type="gramEnd"/>
      <w:r w:rsidRPr="00ED74D5">
        <w:rPr>
          <w:color w:val="0000FF"/>
        </w:rPr>
        <w:t xml:space="preserve"> This desire craves for, and</w:t>
      </w:r>
    </w:p>
    <w:p w:rsidR="00D604C8" w:rsidRPr="00ED74D5" w:rsidRDefault="00D604C8" w:rsidP="00D604C8">
      <w:pPr>
        <w:rPr>
          <w:color w:val="0000FF"/>
        </w:rPr>
      </w:pPr>
      <w:r w:rsidRPr="00ED74D5">
        <w:rPr>
          <w:color w:val="0000FF"/>
        </w:rPr>
        <w:t>so is satisfied with, nothing less than existence in general--not any</w:t>
      </w:r>
    </w:p>
    <w:p w:rsidR="00D604C8" w:rsidRPr="00ED74D5" w:rsidRDefault="00D604C8" w:rsidP="00D604C8">
      <w:pPr>
        <w:rPr>
          <w:color w:val="0000FF"/>
        </w:rPr>
      </w:pPr>
      <w:r w:rsidRPr="00ED74D5">
        <w:rPr>
          <w:color w:val="0000FF"/>
        </w:rPr>
        <w:t>definite individual existence. No! that is not its aim. It seems to be</w:t>
      </w:r>
    </w:p>
    <w:p w:rsidR="00D604C8" w:rsidRPr="00ED74D5" w:rsidRDefault="00D604C8" w:rsidP="00D604C8">
      <w:pPr>
        <w:rPr>
          <w:color w:val="0000FF"/>
        </w:rPr>
      </w:pPr>
      <w:r w:rsidRPr="00ED74D5">
        <w:rPr>
          <w:color w:val="0000FF"/>
        </w:rPr>
        <w:t>so only because this desire--this _Will_--attains consciousness only</w:t>
      </w:r>
    </w:p>
    <w:p w:rsidR="00D604C8" w:rsidRPr="00ED74D5" w:rsidRDefault="00D604C8" w:rsidP="00D604C8">
      <w:pPr>
        <w:rPr>
          <w:color w:val="0000FF"/>
        </w:rPr>
      </w:pPr>
      <w:r w:rsidRPr="00ED74D5">
        <w:rPr>
          <w:color w:val="0000FF"/>
        </w:rPr>
        <w:t>in the individual, and therefore looks as though it were concerned</w:t>
      </w:r>
    </w:p>
    <w:p w:rsidR="00D604C8" w:rsidRPr="00ED74D5" w:rsidRDefault="00D604C8" w:rsidP="00D604C8">
      <w:pPr>
        <w:rPr>
          <w:color w:val="0000FF"/>
        </w:rPr>
      </w:pPr>
      <w:r w:rsidRPr="00ED74D5">
        <w:rPr>
          <w:color w:val="0000FF"/>
        </w:rPr>
        <w:t>with nothing but the individual. There lies the illusion--an illusion,</w:t>
      </w:r>
    </w:p>
    <w:p w:rsidR="00D604C8" w:rsidRPr="00ED74D5" w:rsidRDefault="00D604C8" w:rsidP="00D604C8">
      <w:pPr>
        <w:rPr>
          <w:color w:val="0000FF"/>
        </w:rPr>
      </w:pPr>
      <w:r w:rsidRPr="00ED74D5">
        <w:rPr>
          <w:color w:val="0000FF"/>
        </w:rPr>
        <w:t>it is true, in which the individual is held fast: but, if he reflects,</w:t>
      </w:r>
    </w:p>
    <w:p w:rsidR="00D604C8" w:rsidRPr="00ED74D5" w:rsidRDefault="00D604C8" w:rsidP="00D604C8">
      <w:pPr>
        <w:rPr>
          <w:color w:val="0000FF"/>
        </w:rPr>
      </w:pPr>
      <w:r w:rsidRPr="00ED74D5">
        <w:rPr>
          <w:color w:val="0000FF"/>
        </w:rPr>
        <w:t>he can break the fetters and set himself free. It is only indirectly,</w:t>
      </w:r>
    </w:p>
    <w:p w:rsidR="00D604C8" w:rsidRPr="00ED74D5" w:rsidRDefault="00D604C8" w:rsidP="00D604C8">
      <w:pPr>
        <w:rPr>
          <w:color w:val="0000FF"/>
        </w:rPr>
      </w:pPr>
      <w:r w:rsidRPr="00ED74D5">
        <w:rPr>
          <w:color w:val="0000FF"/>
        </w:rPr>
        <w:t>I say, that the individual has this violent craving for existence. It</w:t>
      </w:r>
    </w:p>
    <w:p w:rsidR="00D604C8" w:rsidRPr="00ED74D5" w:rsidRDefault="00D604C8" w:rsidP="00D604C8">
      <w:pPr>
        <w:rPr>
          <w:color w:val="0000FF"/>
        </w:rPr>
      </w:pPr>
      <w:r w:rsidRPr="00ED74D5">
        <w:rPr>
          <w:color w:val="0000FF"/>
        </w:rPr>
        <w:t>is _the Will to Live_ which is the real and direct aspirant--alike and</w:t>
      </w:r>
    </w:p>
    <w:p w:rsidR="00D604C8" w:rsidRPr="00ED74D5" w:rsidRDefault="00D604C8" w:rsidP="00D604C8">
      <w:pPr>
        <w:rPr>
          <w:color w:val="0000FF"/>
        </w:rPr>
      </w:pPr>
      <w:r w:rsidRPr="00ED74D5">
        <w:rPr>
          <w:color w:val="0000FF"/>
        </w:rPr>
        <w:t>identical in all things. Since, then, existence is the free work, nay,</w:t>
      </w:r>
    </w:p>
    <w:p w:rsidR="00D604C8" w:rsidRPr="00ED74D5" w:rsidRDefault="00D604C8" w:rsidP="00D604C8">
      <w:pPr>
        <w:rPr>
          <w:color w:val="0000FF"/>
        </w:rPr>
      </w:pPr>
      <w:r w:rsidRPr="00ED74D5">
        <w:rPr>
          <w:color w:val="0000FF"/>
        </w:rPr>
        <w:t>the mere reflection of the will, where existence is, there, too,</w:t>
      </w:r>
    </w:p>
    <w:p w:rsidR="00D604C8" w:rsidRPr="00ED74D5" w:rsidRDefault="00D604C8" w:rsidP="00D604C8">
      <w:pPr>
        <w:rPr>
          <w:color w:val="0000FF"/>
        </w:rPr>
      </w:pPr>
      <w:r w:rsidRPr="00ED74D5">
        <w:rPr>
          <w:color w:val="0000FF"/>
        </w:rPr>
        <w:t>must be will; and for the moment the will finds its satisfaction in</w:t>
      </w:r>
    </w:p>
    <w:p w:rsidR="00D604C8" w:rsidRPr="00ED74D5" w:rsidRDefault="00D604C8" w:rsidP="00D604C8">
      <w:pPr>
        <w:rPr>
          <w:color w:val="0000FF"/>
        </w:rPr>
      </w:pPr>
      <w:r w:rsidRPr="00ED74D5">
        <w:rPr>
          <w:color w:val="0000FF"/>
        </w:rPr>
        <w:t>existence itself; so far, I mean, as that which never rests, but</w:t>
      </w:r>
    </w:p>
    <w:p w:rsidR="00D604C8" w:rsidRPr="00ED74D5" w:rsidRDefault="00D604C8" w:rsidP="00D604C8">
      <w:pPr>
        <w:rPr>
          <w:color w:val="0000FF"/>
        </w:rPr>
      </w:pPr>
      <w:r w:rsidRPr="00ED74D5">
        <w:rPr>
          <w:color w:val="0000FF"/>
        </w:rPr>
        <w:t>presses forward eternally, can ever find any satisfaction at all.</w:t>
      </w:r>
    </w:p>
    <w:p w:rsidR="00D604C8" w:rsidRPr="00ED74D5" w:rsidRDefault="00D604C8" w:rsidP="00D604C8">
      <w:pPr>
        <w:rPr>
          <w:color w:val="0000FF"/>
        </w:rPr>
      </w:pPr>
      <w:r w:rsidRPr="00ED74D5">
        <w:rPr>
          <w:color w:val="0000FF"/>
        </w:rPr>
        <w:t>The will is careless of the individual: the individual is not its</w:t>
      </w:r>
    </w:p>
    <w:p w:rsidR="00D604C8" w:rsidRPr="00ED74D5" w:rsidRDefault="00D604C8" w:rsidP="00D604C8">
      <w:pPr>
        <w:rPr>
          <w:color w:val="0000FF"/>
        </w:rPr>
      </w:pPr>
      <w:r w:rsidRPr="00ED74D5">
        <w:rPr>
          <w:color w:val="0000FF"/>
        </w:rPr>
        <w:t>business; although, as I have said, this seems to be the case, because</w:t>
      </w:r>
    </w:p>
    <w:p w:rsidR="00D604C8" w:rsidRPr="00ED74D5" w:rsidRDefault="00D604C8" w:rsidP="00D604C8">
      <w:pPr>
        <w:rPr>
          <w:color w:val="0000FF"/>
        </w:rPr>
      </w:pPr>
      <w:r w:rsidRPr="00ED74D5">
        <w:rPr>
          <w:color w:val="0000FF"/>
        </w:rPr>
        <w:t>the individual has no direct consciousness of will except in himself.</w:t>
      </w:r>
    </w:p>
    <w:p w:rsidR="00D604C8" w:rsidRPr="00ED74D5" w:rsidRDefault="00D604C8" w:rsidP="00D604C8">
      <w:pPr>
        <w:rPr>
          <w:color w:val="0000FF"/>
        </w:rPr>
      </w:pPr>
      <w:r w:rsidRPr="00ED74D5">
        <w:rPr>
          <w:color w:val="0000FF"/>
        </w:rPr>
        <w:t>The effect of this is to make the individual careful to maintain his</w:t>
      </w:r>
    </w:p>
    <w:p w:rsidR="00D604C8" w:rsidRPr="00ED74D5" w:rsidRDefault="00D604C8" w:rsidP="00D604C8">
      <w:pPr>
        <w:rPr>
          <w:color w:val="0000FF"/>
        </w:rPr>
      </w:pPr>
      <w:r w:rsidRPr="00ED74D5">
        <w:rPr>
          <w:color w:val="0000FF"/>
        </w:rPr>
        <w:t>own existence; and if this were not so, there would be no surety</w:t>
      </w:r>
    </w:p>
    <w:p w:rsidR="00D604C8" w:rsidRPr="00ED74D5" w:rsidRDefault="00D604C8" w:rsidP="00D604C8">
      <w:pPr>
        <w:rPr>
          <w:color w:val="0000FF"/>
        </w:rPr>
      </w:pPr>
      <w:r w:rsidRPr="00ED74D5">
        <w:rPr>
          <w:color w:val="0000FF"/>
        </w:rPr>
        <w:t>for the preservation of the species. From all this it is clear that</w:t>
      </w:r>
    </w:p>
    <w:p w:rsidR="00D604C8" w:rsidRPr="00ED74D5" w:rsidRDefault="00D604C8" w:rsidP="00D604C8">
      <w:pPr>
        <w:rPr>
          <w:color w:val="0000FF"/>
        </w:rPr>
      </w:pPr>
      <w:r w:rsidRPr="00ED74D5">
        <w:rPr>
          <w:color w:val="0000FF"/>
        </w:rPr>
        <w:t>individuality is not a form of perfection, but rather of limitation;</w:t>
      </w:r>
    </w:p>
    <w:p w:rsidR="00D604C8" w:rsidRPr="00ED74D5" w:rsidRDefault="00D604C8" w:rsidP="00D604C8">
      <w:pPr>
        <w:rPr>
          <w:color w:val="0000FF"/>
        </w:rPr>
      </w:pPr>
      <w:r w:rsidRPr="00ED74D5">
        <w:rPr>
          <w:color w:val="0000FF"/>
        </w:rPr>
        <w:t xml:space="preserve">and </w:t>
      </w:r>
      <w:proofErr w:type="gramStart"/>
      <w:r w:rsidRPr="00ED74D5">
        <w:rPr>
          <w:color w:val="0000FF"/>
        </w:rPr>
        <w:t>so</w:t>
      </w:r>
      <w:proofErr w:type="gramEnd"/>
      <w:r w:rsidRPr="00ED74D5">
        <w:rPr>
          <w:color w:val="0000FF"/>
        </w:rPr>
        <w:t xml:space="preserve"> to be freed from it is not loss but gain. Trouble yourself no</w:t>
      </w:r>
    </w:p>
    <w:p w:rsidR="00D604C8" w:rsidRPr="00ED74D5" w:rsidRDefault="00D604C8" w:rsidP="00D604C8">
      <w:pPr>
        <w:rPr>
          <w:color w:val="0000FF"/>
        </w:rPr>
      </w:pPr>
      <w:r w:rsidRPr="00ED74D5">
        <w:rPr>
          <w:color w:val="0000FF"/>
        </w:rPr>
        <w:t>more about the matter. Once thoroughly recognize what you are, what</w:t>
      </w:r>
    </w:p>
    <w:p w:rsidR="00D604C8" w:rsidRPr="00ED74D5" w:rsidRDefault="00D604C8" w:rsidP="00D604C8">
      <w:pPr>
        <w:rPr>
          <w:color w:val="0000FF"/>
        </w:rPr>
      </w:pPr>
      <w:r w:rsidRPr="00ED74D5">
        <w:rPr>
          <w:color w:val="0000FF"/>
        </w:rPr>
        <w:t>your existence really is, namely, the universal will to live, and the</w:t>
      </w:r>
    </w:p>
    <w:p w:rsidR="00D604C8" w:rsidRPr="00ED74D5" w:rsidRDefault="00D604C8" w:rsidP="00D604C8">
      <w:pPr>
        <w:rPr>
          <w:color w:val="0000FF"/>
        </w:rPr>
      </w:pPr>
      <w:r w:rsidRPr="00ED74D5">
        <w:rPr>
          <w:color w:val="0000FF"/>
        </w:rPr>
        <w:t>whole question will seem to you childish, and most ridiculous!</w:t>
      </w: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b/>
          <w:color w:val="0000FF"/>
          <w:sz w:val="28"/>
          <w:szCs w:val="28"/>
        </w:rPr>
      </w:pPr>
    </w:p>
    <w:p w:rsidR="00D44A3B" w:rsidRPr="00ED74D5" w:rsidRDefault="00D604C8" w:rsidP="00D44A3B">
      <w:pPr>
        <w:pStyle w:val="BlockTitle"/>
        <w:rPr>
          <w:color w:val="0000FF"/>
        </w:rPr>
      </w:pPr>
      <w:r w:rsidRPr="00ED74D5">
        <w:rPr>
          <w:color w:val="0000FF"/>
        </w:rPr>
        <w:t>A/T-FRAMEWORK-EDUCATION</w:t>
      </w:r>
    </w:p>
    <w:p w:rsidR="00D44A3B" w:rsidRPr="00ED74D5" w:rsidRDefault="00D44A3B" w:rsidP="00D44A3B">
      <w:pPr>
        <w:rPr>
          <w:color w:val="0000FF"/>
        </w:rPr>
      </w:pPr>
    </w:p>
    <w:p w:rsidR="00D604C8" w:rsidRPr="00ED74D5" w:rsidRDefault="00D604C8" w:rsidP="00D604C8">
      <w:pPr>
        <w:rPr>
          <w:color w:val="0000FF"/>
        </w:rPr>
      </w:pPr>
      <w:r w:rsidRPr="00ED74D5">
        <w:rPr>
          <w:color w:val="0000FF"/>
        </w:rPr>
        <w:t>A/T EDUCATION</w:t>
      </w:r>
    </w:p>
    <w:p w:rsidR="00D604C8" w:rsidRPr="00ED74D5" w:rsidRDefault="00D604C8" w:rsidP="00D604C8">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36" w:history="1">
        <w:r w:rsidRPr="00ED74D5">
          <w:rPr>
            <w:color w:val="0000FF"/>
            <w:u w:val="single"/>
          </w:rPr>
          <w:t>http://www.gutenberg.org/files/10732/10732-8.txt</w:t>
        </w:r>
      </w:hyperlink>
      <w:r w:rsidRPr="00ED74D5">
        <w:rPr>
          <w:color w:val="0000FF"/>
        </w:rPr>
        <w:t xml:space="preserve"> ACCESSED 8/1/05)</w:t>
      </w:r>
    </w:p>
    <w:p w:rsidR="00D604C8" w:rsidRPr="00ED74D5" w:rsidRDefault="00D604C8" w:rsidP="00D604C8">
      <w:pPr>
        <w:rPr>
          <w:color w:val="0000FF"/>
        </w:rPr>
      </w:pPr>
    </w:p>
    <w:p w:rsidR="00D604C8" w:rsidRPr="00ED74D5" w:rsidRDefault="00D604C8" w:rsidP="00D604C8">
      <w:pPr>
        <w:rPr>
          <w:color w:val="0000FF"/>
        </w:rPr>
      </w:pPr>
      <w:r w:rsidRPr="00ED74D5">
        <w:rPr>
          <w:color w:val="0000FF"/>
        </w:rPr>
        <w:t>The human intellect is said to be so constituted that _general ideas_</w:t>
      </w:r>
    </w:p>
    <w:p w:rsidR="00D604C8" w:rsidRPr="00ED74D5" w:rsidRDefault="00D604C8" w:rsidP="00D604C8">
      <w:pPr>
        <w:rPr>
          <w:color w:val="0000FF"/>
        </w:rPr>
      </w:pPr>
      <w:r w:rsidRPr="00ED74D5">
        <w:rPr>
          <w:color w:val="0000FF"/>
        </w:rPr>
        <w:t>arise by abstraction from _</w:t>
      </w:r>
      <w:proofErr w:type="gramStart"/>
      <w:r w:rsidRPr="00ED74D5">
        <w:rPr>
          <w:color w:val="0000FF"/>
        </w:rPr>
        <w:t>particular observations</w:t>
      </w:r>
      <w:proofErr w:type="gramEnd"/>
      <w:r w:rsidRPr="00ED74D5">
        <w:rPr>
          <w:color w:val="0000FF"/>
        </w:rPr>
        <w:t>_, and therefore</w:t>
      </w:r>
    </w:p>
    <w:p w:rsidR="00D604C8" w:rsidRPr="00ED74D5" w:rsidRDefault="00D604C8" w:rsidP="00D604C8">
      <w:pPr>
        <w:rPr>
          <w:color w:val="0000FF"/>
        </w:rPr>
      </w:pPr>
      <w:r w:rsidRPr="00ED74D5">
        <w:rPr>
          <w:color w:val="0000FF"/>
        </w:rPr>
        <w:t xml:space="preserve">come after them in point of time. If this is what </w:t>
      </w:r>
      <w:proofErr w:type="gramStart"/>
      <w:r w:rsidRPr="00ED74D5">
        <w:rPr>
          <w:color w:val="0000FF"/>
        </w:rPr>
        <w:t>actually occurs</w:t>
      </w:r>
      <w:proofErr w:type="gramEnd"/>
      <w:r w:rsidRPr="00ED74D5">
        <w:rPr>
          <w:color w:val="0000FF"/>
        </w:rPr>
        <w:t>, as</w:t>
      </w:r>
    </w:p>
    <w:p w:rsidR="00D604C8" w:rsidRPr="00ED74D5" w:rsidRDefault="00D604C8" w:rsidP="00D604C8">
      <w:pPr>
        <w:rPr>
          <w:color w:val="0000FF"/>
        </w:rPr>
      </w:pPr>
      <w:r w:rsidRPr="00ED74D5">
        <w:rPr>
          <w:color w:val="0000FF"/>
        </w:rPr>
        <w:t xml:space="preserve">happens in the case of a man who </w:t>
      </w:r>
      <w:proofErr w:type="gramStart"/>
      <w:r w:rsidRPr="00ED74D5">
        <w:rPr>
          <w:color w:val="0000FF"/>
        </w:rPr>
        <w:t>has to</w:t>
      </w:r>
      <w:proofErr w:type="gramEnd"/>
      <w:r w:rsidRPr="00ED74D5">
        <w:rPr>
          <w:color w:val="0000FF"/>
        </w:rPr>
        <w:t xml:space="preserve"> depend solely upon his own</w:t>
      </w:r>
    </w:p>
    <w:p w:rsidR="00D604C8" w:rsidRPr="00ED74D5" w:rsidRDefault="00D604C8" w:rsidP="00D604C8">
      <w:pPr>
        <w:rPr>
          <w:color w:val="0000FF"/>
        </w:rPr>
      </w:pPr>
      <w:r w:rsidRPr="00ED74D5">
        <w:rPr>
          <w:color w:val="0000FF"/>
        </w:rPr>
        <w:t xml:space="preserve">experience for what he learns--who has no teacher and no </w:t>
      </w:r>
      <w:proofErr w:type="gramStart"/>
      <w:r w:rsidRPr="00ED74D5">
        <w:rPr>
          <w:color w:val="0000FF"/>
        </w:rPr>
        <w:t>book,--</w:t>
      </w:r>
      <w:proofErr w:type="gramEnd"/>
      <w:r w:rsidRPr="00ED74D5">
        <w:rPr>
          <w:color w:val="0000FF"/>
        </w:rPr>
        <w:t>such</w:t>
      </w:r>
    </w:p>
    <w:p w:rsidR="00D604C8" w:rsidRPr="00ED74D5" w:rsidRDefault="00D604C8" w:rsidP="00D604C8">
      <w:pPr>
        <w:rPr>
          <w:color w:val="0000FF"/>
        </w:rPr>
      </w:pPr>
      <w:r w:rsidRPr="00ED74D5">
        <w:rPr>
          <w:color w:val="0000FF"/>
        </w:rPr>
        <w:t xml:space="preserve">a man knows quite well which of his </w:t>
      </w:r>
      <w:proofErr w:type="gramStart"/>
      <w:r w:rsidRPr="00ED74D5">
        <w:rPr>
          <w:color w:val="0000FF"/>
        </w:rPr>
        <w:t>particular observations</w:t>
      </w:r>
      <w:proofErr w:type="gramEnd"/>
      <w:r w:rsidRPr="00ED74D5">
        <w:rPr>
          <w:color w:val="0000FF"/>
        </w:rPr>
        <w:t xml:space="preserve"> belong to</w:t>
      </w:r>
    </w:p>
    <w:p w:rsidR="00D604C8" w:rsidRPr="00ED74D5" w:rsidRDefault="00D604C8" w:rsidP="00D604C8">
      <w:pPr>
        <w:rPr>
          <w:color w:val="0000FF"/>
        </w:rPr>
      </w:pPr>
      <w:r w:rsidRPr="00ED74D5">
        <w:rPr>
          <w:color w:val="0000FF"/>
        </w:rPr>
        <w:t>and are represented by each of his general ideas. He has a perfect</w:t>
      </w:r>
    </w:p>
    <w:p w:rsidR="00D604C8" w:rsidRPr="00ED74D5" w:rsidRDefault="00D604C8" w:rsidP="00D604C8">
      <w:pPr>
        <w:rPr>
          <w:color w:val="0000FF"/>
        </w:rPr>
      </w:pPr>
      <w:r w:rsidRPr="00ED74D5">
        <w:rPr>
          <w:color w:val="0000FF"/>
        </w:rPr>
        <w:t>acquaintance with both sides of his experience, and accordingly, he</w:t>
      </w:r>
    </w:p>
    <w:p w:rsidR="00D604C8" w:rsidRPr="00ED74D5" w:rsidRDefault="00D604C8" w:rsidP="00D604C8">
      <w:pPr>
        <w:rPr>
          <w:color w:val="0000FF"/>
        </w:rPr>
      </w:pPr>
      <w:r w:rsidRPr="00ED74D5">
        <w:rPr>
          <w:color w:val="0000FF"/>
        </w:rPr>
        <w:t>treats everything that comes in his way from a right standpoint. This</w:t>
      </w:r>
    </w:p>
    <w:p w:rsidR="00D604C8" w:rsidRPr="00ED74D5" w:rsidRDefault="00D604C8" w:rsidP="00D604C8">
      <w:pPr>
        <w:rPr>
          <w:color w:val="0000FF"/>
        </w:rPr>
      </w:pPr>
      <w:r w:rsidRPr="00ED74D5">
        <w:rPr>
          <w:color w:val="0000FF"/>
        </w:rPr>
        <w:t>might be called the _natural_ method of education.</w:t>
      </w:r>
    </w:p>
    <w:p w:rsidR="00D604C8" w:rsidRPr="00ED74D5" w:rsidRDefault="00D604C8" w:rsidP="00D604C8">
      <w:pPr>
        <w:rPr>
          <w:color w:val="0000FF"/>
          <w:u w:val="single"/>
        </w:rPr>
      </w:pPr>
      <w:r w:rsidRPr="00ED74D5">
        <w:rPr>
          <w:color w:val="0000FF"/>
          <w:u w:val="single"/>
        </w:rPr>
        <w:t>Contrarily, the _artificial_ method is to hear what other people say,</w:t>
      </w:r>
    </w:p>
    <w:p w:rsidR="00D604C8" w:rsidRPr="00ED74D5" w:rsidRDefault="00D604C8" w:rsidP="00D604C8">
      <w:pPr>
        <w:rPr>
          <w:color w:val="0000FF"/>
          <w:u w:val="single"/>
        </w:rPr>
      </w:pPr>
      <w:r w:rsidRPr="00ED74D5">
        <w:rPr>
          <w:color w:val="0000FF"/>
          <w:u w:val="single"/>
        </w:rPr>
        <w:t>to learn and to read, and so to get your head crammed full of general</w:t>
      </w:r>
    </w:p>
    <w:p w:rsidR="00D604C8" w:rsidRPr="00ED74D5" w:rsidRDefault="00D604C8" w:rsidP="00D604C8">
      <w:pPr>
        <w:rPr>
          <w:color w:val="0000FF"/>
          <w:u w:val="single"/>
        </w:rPr>
      </w:pPr>
      <w:r w:rsidRPr="00ED74D5">
        <w:rPr>
          <w:color w:val="0000FF"/>
          <w:u w:val="single"/>
        </w:rPr>
        <w:t>ideas before you have any sort of extended acquaintance with the world</w:t>
      </w:r>
    </w:p>
    <w:p w:rsidR="00D604C8" w:rsidRPr="00ED74D5" w:rsidRDefault="00D604C8" w:rsidP="00D604C8">
      <w:pPr>
        <w:rPr>
          <w:color w:val="0000FF"/>
          <w:u w:val="single"/>
        </w:rPr>
      </w:pPr>
      <w:r w:rsidRPr="00ED74D5">
        <w:rPr>
          <w:color w:val="0000FF"/>
        </w:rPr>
        <w:t xml:space="preserve">as it is, and as you may see it for yourself. </w:t>
      </w:r>
      <w:r w:rsidRPr="00ED74D5">
        <w:rPr>
          <w:color w:val="0000FF"/>
          <w:u w:val="single"/>
        </w:rPr>
        <w:t>You will be told that</w:t>
      </w:r>
    </w:p>
    <w:p w:rsidR="00D604C8" w:rsidRPr="00ED74D5" w:rsidRDefault="00D604C8" w:rsidP="00D604C8">
      <w:pPr>
        <w:rPr>
          <w:color w:val="0000FF"/>
          <w:u w:val="single"/>
        </w:rPr>
      </w:pPr>
      <w:r w:rsidRPr="00ED74D5">
        <w:rPr>
          <w:color w:val="0000FF"/>
          <w:u w:val="single"/>
        </w:rPr>
        <w:t xml:space="preserve">the </w:t>
      </w:r>
      <w:proofErr w:type="gramStart"/>
      <w:r w:rsidRPr="00ED74D5">
        <w:rPr>
          <w:color w:val="0000FF"/>
          <w:u w:val="single"/>
        </w:rPr>
        <w:t>particular observations</w:t>
      </w:r>
      <w:proofErr w:type="gramEnd"/>
      <w:r w:rsidRPr="00ED74D5">
        <w:rPr>
          <w:color w:val="0000FF"/>
          <w:u w:val="single"/>
        </w:rPr>
        <w:t xml:space="preserve"> which go to make these general ideas will</w:t>
      </w:r>
    </w:p>
    <w:p w:rsidR="00D604C8" w:rsidRPr="00ED74D5" w:rsidRDefault="00D604C8" w:rsidP="00D604C8">
      <w:pPr>
        <w:rPr>
          <w:color w:val="0000FF"/>
          <w:u w:val="single"/>
        </w:rPr>
      </w:pPr>
      <w:r w:rsidRPr="00ED74D5">
        <w:rPr>
          <w:color w:val="0000FF"/>
          <w:u w:val="single"/>
        </w:rPr>
        <w:t xml:space="preserve">come to you </w:t>
      </w:r>
      <w:proofErr w:type="gramStart"/>
      <w:r w:rsidRPr="00ED74D5">
        <w:rPr>
          <w:color w:val="0000FF"/>
          <w:u w:val="single"/>
        </w:rPr>
        <w:t>later</w:t>
      </w:r>
      <w:r w:rsidRPr="00ED74D5">
        <w:rPr>
          <w:color w:val="0000FF"/>
        </w:rPr>
        <w:t xml:space="preserve"> on</w:t>
      </w:r>
      <w:proofErr w:type="gramEnd"/>
      <w:r w:rsidRPr="00ED74D5">
        <w:rPr>
          <w:color w:val="0000FF"/>
        </w:rPr>
        <w:t xml:space="preserve"> in the course of experience; but </w:t>
      </w:r>
      <w:r w:rsidRPr="00ED74D5">
        <w:rPr>
          <w:color w:val="0000FF"/>
          <w:u w:val="single"/>
        </w:rPr>
        <w:t>until that time</w:t>
      </w:r>
    </w:p>
    <w:p w:rsidR="00D604C8" w:rsidRPr="00ED74D5" w:rsidRDefault="00D604C8" w:rsidP="00D604C8">
      <w:pPr>
        <w:rPr>
          <w:color w:val="0000FF"/>
          <w:u w:val="single"/>
        </w:rPr>
      </w:pPr>
      <w:r w:rsidRPr="00ED74D5">
        <w:rPr>
          <w:color w:val="0000FF"/>
          <w:u w:val="single"/>
        </w:rPr>
        <w:t>arrives, you apply your general ideas wrongly, you judge men and</w:t>
      </w:r>
    </w:p>
    <w:p w:rsidR="00D604C8" w:rsidRPr="00ED74D5" w:rsidRDefault="00D604C8" w:rsidP="00D604C8">
      <w:pPr>
        <w:rPr>
          <w:color w:val="0000FF"/>
          <w:u w:val="single"/>
        </w:rPr>
      </w:pPr>
      <w:r w:rsidRPr="00ED74D5">
        <w:rPr>
          <w:color w:val="0000FF"/>
          <w:u w:val="single"/>
        </w:rPr>
        <w:t>things from a wrong standpoint, you see them in a wrong light, and</w:t>
      </w:r>
    </w:p>
    <w:p w:rsidR="00D604C8" w:rsidRPr="00ED74D5" w:rsidRDefault="00D604C8" w:rsidP="00D604C8">
      <w:pPr>
        <w:rPr>
          <w:color w:val="0000FF"/>
          <w:u w:val="single"/>
        </w:rPr>
      </w:pPr>
      <w:r w:rsidRPr="00ED74D5">
        <w:rPr>
          <w:color w:val="0000FF"/>
          <w:u w:val="single"/>
        </w:rPr>
        <w:t xml:space="preserve">treat them in a wrong way. </w:t>
      </w:r>
      <w:proofErr w:type="gramStart"/>
      <w:r w:rsidRPr="00ED74D5">
        <w:rPr>
          <w:color w:val="0000FF"/>
          <w:u w:val="single"/>
        </w:rPr>
        <w:t>So</w:t>
      </w:r>
      <w:proofErr w:type="gramEnd"/>
      <w:r w:rsidRPr="00ED74D5">
        <w:rPr>
          <w:color w:val="0000FF"/>
          <w:u w:val="single"/>
        </w:rPr>
        <w:t xml:space="preserve"> it is that education perverts the mind.</w:t>
      </w:r>
    </w:p>
    <w:p w:rsidR="00D604C8" w:rsidRPr="00ED74D5" w:rsidRDefault="00D604C8" w:rsidP="00D604C8">
      <w:pPr>
        <w:rPr>
          <w:color w:val="0000FF"/>
        </w:rPr>
      </w:pPr>
    </w:p>
    <w:p w:rsidR="00D604C8" w:rsidRPr="00ED74D5" w:rsidRDefault="00D604C8" w:rsidP="00D604C8">
      <w:pPr>
        <w:rPr>
          <w:color w:val="0000FF"/>
        </w:rPr>
      </w:pPr>
      <w:r w:rsidRPr="00ED74D5">
        <w:rPr>
          <w:color w:val="0000FF"/>
        </w:rPr>
        <w:t>A/T EDUCATION AND LINK TO FRAMEWORK</w:t>
      </w:r>
    </w:p>
    <w:p w:rsidR="00D604C8" w:rsidRPr="00ED74D5" w:rsidRDefault="00D604C8" w:rsidP="00D604C8">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37" w:history="1">
        <w:r w:rsidRPr="00ED74D5">
          <w:rPr>
            <w:color w:val="0000FF"/>
            <w:u w:val="single"/>
          </w:rPr>
          <w:t>http://www.gutenberg.org/files/10732/10732-8.txt</w:t>
        </w:r>
      </w:hyperlink>
      <w:r w:rsidRPr="00ED74D5">
        <w:rPr>
          <w:color w:val="0000FF"/>
        </w:rPr>
        <w:t xml:space="preserve"> ACCESSED 8/1/05)</w:t>
      </w:r>
    </w:p>
    <w:p w:rsidR="00D604C8" w:rsidRPr="00ED74D5" w:rsidRDefault="00D604C8" w:rsidP="00D604C8">
      <w:pPr>
        <w:rPr>
          <w:color w:val="0000FF"/>
        </w:rPr>
      </w:pPr>
    </w:p>
    <w:p w:rsidR="00D604C8" w:rsidRPr="00ED74D5" w:rsidRDefault="00D604C8" w:rsidP="00D604C8">
      <w:pPr>
        <w:rPr>
          <w:color w:val="0000FF"/>
        </w:rPr>
      </w:pPr>
      <w:r w:rsidRPr="00ED74D5">
        <w:rPr>
          <w:color w:val="0000FF"/>
        </w:rPr>
        <w:t>It follows that an attempt should be made to find out the strictly</w:t>
      </w:r>
    </w:p>
    <w:p w:rsidR="00D604C8" w:rsidRPr="00ED74D5" w:rsidRDefault="00D604C8" w:rsidP="00D604C8">
      <w:pPr>
        <w:rPr>
          <w:color w:val="0000FF"/>
        </w:rPr>
      </w:pPr>
      <w:r w:rsidRPr="00ED74D5">
        <w:rPr>
          <w:color w:val="0000FF"/>
        </w:rPr>
        <w:t>natural course of knowledge, so that education may proceed</w:t>
      </w:r>
    </w:p>
    <w:p w:rsidR="00D604C8" w:rsidRPr="00ED74D5" w:rsidRDefault="00D604C8" w:rsidP="00D604C8">
      <w:pPr>
        <w:rPr>
          <w:color w:val="0000FF"/>
        </w:rPr>
      </w:pPr>
      <w:r w:rsidRPr="00ED74D5">
        <w:rPr>
          <w:color w:val="0000FF"/>
        </w:rPr>
        <w:t>methodically by keeping to it; and that children may become acquainted</w:t>
      </w:r>
    </w:p>
    <w:p w:rsidR="00D604C8" w:rsidRPr="00ED74D5" w:rsidRDefault="00D604C8" w:rsidP="00D604C8">
      <w:pPr>
        <w:rPr>
          <w:color w:val="0000FF"/>
        </w:rPr>
      </w:pPr>
      <w:r w:rsidRPr="00ED74D5">
        <w:rPr>
          <w:color w:val="0000FF"/>
        </w:rPr>
        <w:t xml:space="preserve">with the ways of the world, without getting wrong ideas into </w:t>
      </w:r>
      <w:proofErr w:type="gramStart"/>
      <w:r w:rsidRPr="00ED74D5">
        <w:rPr>
          <w:color w:val="0000FF"/>
        </w:rPr>
        <w:t>their</w:t>
      </w:r>
      <w:proofErr w:type="gramEnd"/>
    </w:p>
    <w:p w:rsidR="00D604C8" w:rsidRPr="00ED74D5" w:rsidRDefault="00D604C8" w:rsidP="00D604C8">
      <w:pPr>
        <w:rPr>
          <w:color w:val="0000FF"/>
        </w:rPr>
      </w:pPr>
      <w:r w:rsidRPr="00ED74D5">
        <w:rPr>
          <w:color w:val="0000FF"/>
        </w:rPr>
        <w:t>heads, which very often cannot be got out again. If this plan were</w:t>
      </w:r>
    </w:p>
    <w:p w:rsidR="00D604C8" w:rsidRPr="00ED74D5" w:rsidRDefault="00D604C8" w:rsidP="00D604C8">
      <w:pPr>
        <w:rPr>
          <w:color w:val="0000FF"/>
        </w:rPr>
      </w:pPr>
      <w:r w:rsidRPr="00ED74D5">
        <w:rPr>
          <w:color w:val="0000FF"/>
        </w:rPr>
        <w:t>adopted, special care would have to be taken to prevent children</w:t>
      </w:r>
    </w:p>
    <w:p w:rsidR="00D604C8" w:rsidRPr="00ED74D5" w:rsidRDefault="00D604C8" w:rsidP="00D604C8">
      <w:pPr>
        <w:rPr>
          <w:color w:val="0000FF"/>
        </w:rPr>
      </w:pPr>
      <w:r w:rsidRPr="00ED74D5">
        <w:rPr>
          <w:color w:val="0000FF"/>
        </w:rPr>
        <w:t>from using words without clearly understanding their meaning and</w:t>
      </w:r>
    </w:p>
    <w:p w:rsidR="00D604C8" w:rsidRPr="00ED74D5" w:rsidRDefault="00D604C8" w:rsidP="00D604C8">
      <w:pPr>
        <w:rPr>
          <w:color w:val="0000FF"/>
        </w:rPr>
      </w:pPr>
      <w:r w:rsidRPr="00ED74D5">
        <w:rPr>
          <w:color w:val="0000FF"/>
        </w:rPr>
        <w:t>application. The fatal tendency to be satisfied with words instead of</w:t>
      </w:r>
    </w:p>
    <w:p w:rsidR="00D604C8" w:rsidRPr="00ED74D5" w:rsidRDefault="00D604C8" w:rsidP="00D604C8">
      <w:pPr>
        <w:rPr>
          <w:color w:val="0000FF"/>
        </w:rPr>
      </w:pPr>
      <w:r w:rsidRPr="00ED74D5">
        <w:rPr>
          <w:color w:val="0000FF"/>
        </w:rPr>
        <w:t>trying to understand things--to learn phrases by heart, so that</w:t>
      </w:r>
    </w:p>
    <w:p w:rsidR="00D604C8" w:rsidRPr="00ED74D5" w:rsidRDefault="00D604C8" w:rsidP="00D604C8">
      <w:pPr>
        <w:rPr>
          <w:color w:val="0000FF"/>
        </w:rPr>
      </w:pPr>
      <w:r w:rsidRPr="00ED74D5">
        <w:rPr>
          <w:color w:val="0000FF"/>
        </w:rPr>
        <w:t>they may prove a refuge in time of need, exists, as a rule, even in</w:t>
      </w:r>
    </w:p>
    <w:p w:rsidR="00D604C8" w:rsidRPr="00ED74D5" w:rsidRDefault="00D604C8" w:rsidP="00D604C8">
      <w:pPr>
        <w:rPr>
          <w:color w:val="0000FF"/>
        </w:rPr>
      </w:pPr>
      <w:r w:rsidRPr="00ED74D5">
        <w:rPr>
          <w:color w:val="0000FF"/>
        </w:rPr>
        <w:t>children; and the tendency lasts on into manhood, making the knowledge</w:t>
      </w:r>
    </w:p>
    <w:p w:rsidR="00D604C8" w:rsidRPr="00ED74D5" w:rsidRDefault="00D604C8" w:rsidP="00D604C8">
      <w:pPr>
        <w:rPr>
          <w:color w:val="0000FF"/>
        </w:rPr>
      </w:pPr>
      <w:r w:rsidRPr="00ED74D5">
        <w:rPr>
          <w:color w:val="0000FF"/>
        </w:rPr>
        <w:t>of many learned persons to consist in mere verbiage.</w:t>
      </w: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D604C8" w:rsidP="00D604C8">
      <w:pPr>
        <w:pStyle w:val="BlockTitle"/>
        <w:rPr>
          <w:color w:val="0000FF"/>
        </w:rPr>
      </w:pPr>
      <w:r w:rsidRPr="00ED74D5">
        <w:rPr>
          <w:color w:val="0000FF"/>
        </w:rPr>
        <w:t>A/T-FRAMEWORK-EDUCATION</w:t>
      </w:r>
    </w:p>
    <w:p w:rsidR="00D604C8" w:rsidRPr="00ED74D5" w:rsidRDefault="00D604C8" w:rsidP="00D604C8">
      <w:pPr>
        <w:rPr>
          <w:color w:val="0000FF"/>
        </w:rPr>
      </w:pPr>
    </w:p>
    <w:p w:rsidR="00D604C8" w:rsidRPr="00ED74D5" w:rsidRDefault="00D604C8" w:rsidP="00D604C8">
      <w:pPr>
        <w:rPr>
          <w:color w:val="0000FF"/>
        </w:rPr>
      </w:pPr>
    </w:p>
    <w:p w:rsidR="00D604C8" w:rsidRPr="00ED74D5" w:rsidRDefault="0030611F" w:rsidP="00D604C8">
      <w:pPr>
        <w:rPr>
          <w:color w:val="0000FF"/>
        </w:rPr>
      </w:pPr>
      <w:r w:rsidRPr="00ED74D5">
        <w:rPr>
          <w:color w:val="0000FF"/>
        </w:rPr>
        <w:t>ANY SEARCH FOR KNOWLEDGE ONLY INVITES CHARLATANS WHO DESTROY IT</w:t>
      </w:r>
    </w:p>
    <w:p w:rsidR="00D604C8" w:rsidRPr="00ED74D5" w:rsidRDefault="00D604C8" w:rsidP="00D604C8">
      <w:pPr>
        <w:rPr>
          <w:color w:val="0000FF"/>
        </w:rPr>
      </w:pPr>
      <w:proofErr w:type="spellStart"/>
      <w:r w:rsidRPr="00ED74D5">
        <w:rPr>
          <w:color w:val="0000FF"/>
        </w:rPr>
        <w:t>Schopenauer</w:t>
      </w:r>
      <w:proofErr w:type="spellEnd"/>
      <w:r w:rsidRPr="00ED74D5">
        <w:rPr>
          <w:color w:val="0000FF"/>
        </w:rPr>
        <w:t xml:space="preserve"> in 1904 (Arthur [philosopher] </w:t>
      </w:r>
      <w:r w:rsidRPr="00ED74D5">
        <w:rPr>
          <w:i/>
          <w:iCs/>
          <w:color w:val="0000FF"/>
        </w:rPr>
        <w:t>THE ESSAYS OF ARTHUR SCHOPENAUER; STUDIES IN PESSIMISM</w:t>
      </w:r>
      <w:r w:rsidRPr="00ED74D5">
        <w:rPr>
          <w:color w:val="0000FF"/>
        </w:rPr>
        <w:t xml:space="preserve">,  </w:t>
      </w:r>
      <w:hyperlink r:id="rId38" w:history="1">
        <w:r w:rsidRPr="00ED74D5">
          <w:rPr>
            <w:color w:val="0000FF"/>
            <w:u w:val="single"/>
          </w:rPr>
          <w:t>http://www.gutenberg.org/files/10732/10732-8.txt</w:t>
        </w:r>
      </w:hyperlink>
      <w:r w:rsidRPr="00ED74D5">
        <w:rPr>
          <w:color w:val="0000FF"/>
        </w:rPr>
        <w:t xml:space="preserve"> ACCESSED 8/1/05)</w:t>
      </w:r>
    </w:p>
    <w:p w:rsidR="00D604C8" w:rsidRPr="00ED74D5" w:rsidRDefault="00D604C8" w:rsidP="00D604C8">
      <w:pPr>
        <w:rPr>
          <w:color w:val="0000FF"/>
        </w:rPr>
      </w:pPr>
    </w:p>
    <w:p w:rsidR="00D604C8" w:rsidRPr="00ED74D5" w:rsidRDefault="00D604C8" w:rsidP="00D604C8">
      <w:pPr>
        <w:rPr>
          <w:color w:val="0000FF"/>
        </w:rPr>
      </w:pPr>
      <w:r w:rsidRPr="00ED74D5">
        <w:rPr>
          <w:color w:val="0000FF"/>
        </w:rPr>
        <w:t xml:space="preserve">The Cathedral in </w:t>
      </w:r>
      <w:proofErr w:type="spellStart"/>
      <w:r w:rsidRPr="00ED74D5">
        <w:rPr>
          <w:color w:val="0000FF"/>
        </w:rPr>
        <w:t>Mayence</w:t>
      </w:r>
      <w:proofErr w:type="spellEnd"/>
      <w:r w:rsidRPr="00ED74D5">
        <w:rPr>
          <w:color w:val="0000FF"/>
        </w:rPr>
        <w:t xml:space="preserve"> is so shut in by the houses that are built</w:t>
      </w:r>
    </w:p>
    <w:p w:rsidR="00D604C8" w:rsidRPr="00ED74D5" w:rsidRDefault="00D604C8" w:rsidP="00D604C8">
      <w:pPr>
        <w:rPr>
          <w:color w:val="0000FF"/>
        </w:rPr>
      </w:pPr>
      <w:r w:rsidRPr="00ED74D5">
        <w:rPr>
          <w:color w:val="0000FF"/>
        </w:rPr>
        <w:t>round about it, that there is no one spot from which you can see it</w:t>
      </w:r>
    </w:p>
    <w:p w:rsidR="00D604C8" w:rsidRPr="00ED74D5" w:rsidRDefault="00D604C8" w:rsidP="00D604C8">
      <w:pPr>
        <w:rPr>
          <w:color w:val="0000FF"/>
        </w:rPr>
      </w:pPr>
      <w:r w:rsidRPr="00ED74D5">
        <w:rPr>
          <w:color w:val="0000FF"/>
        </w:rPr>
        <w:t>as a whole. This is symbolic of everything great or beautiful in the</w:t>
      </w:r>
    </w:p>
    <w:p w:rsidR="00D604C8" w:rsidRPr="00ED74D5" w:rsidRDefault="00D604C8" w:rsidP="00D604C8">
      <w:pPr>
        <w:rPr>
          <w:color w:val="0000FF"/>
        </w:rPr>
      </w:pPr>
      <w:r w:rsidRPr="00ED74D5">
        <w:rPr>
          <w:color w:val="0000FF"/>
        </w:rPr>
        <w:t>world. It ought to exist for its own sake alone, but before very long</w:t>
      </w:r>
    </w:p>
    <w:p w:rsidR="00D604C8" w:rsidRPr="00ED74D5" w:rsidRDefault="00D604C8" w:rsidP="00D604C8">
      <w:pPr>
        <w:rPr>
          <w:color w:val="0000FF"/>
        </w:rPr>
      </w:pPr>
      <w:r w:rsidRPr="00ED74D5">
        <w:rPr>
          <w:color w:val="0000FF"/>
        </w:rPr>
        <w:t>it is misused to serve alien ends. People come from all directions</w:t>
      </w:r>
    </w:p>
    <w:p w:rsidR="00D604C8" w:rsidRPr="00ED74D5" w:rsidRDefault="00D604C8" w:rsidP="00D604C8">
      <w:pPr>
        <w:rPr>
          <w:color w:val="0000FF"/>
        </w:rPr>
      </w:pPr>
      <w:r w:rsidRPr="00ED74D5">
        <w:rPr>
          <w:color w:val="0000FF"/>
        </w:rPr>
        <w:t>wanting to find in it support and maintenance for themselves; they</w:t>
      </w:r>
    </w:p>
    <w:p w:rsidR="00D604C8" w:rsidRPr="00ED74D5" w:rsidRDefault="00D604C8" w:rsidP="00D604C8">
      <w:pPr>
        <w:rPr>
          <w:color w:val="0000FF"/>
        </w:rPr>
      </w:pPr>
      <w:r w:rsidRPr="00ED74D5">
        <w:rPr>
          <w:color w:val="0000FF"/>
        </w:rPr>
        <w:t>stand in the way and spoil its effect. To be sure, there is nothing</w:t>
      </w:r>
    </w:p>
    <w:p w:rsidR="00D604C8" w:rsidRPr="00ED74D5" w:rsidRDefault="00D604C8" w:rsidP="00D604C8">
      <w:pPr>
        <w:rPr>
          <w:color w:val="0000FF"/>
        </w:rPr>
      </w:pPr>
      <w:r w:rsidRPr="00ED74D5">
        <w:rPr>
          <w:color w:val="0000FF"/>
        </w:rPr>
        <w:t>surprising in this, for in a world of need and imperfection everything</w:t>
      </w:r>
    </w:p>
    <w:p w:rsidR="00D604C8" w:rsidRPr="00ED74D5" w:rsidRDefault="00D604C8" w:rsidP="00D604C8">
      <w:pPr>
        <w:rPr>
          <w:color w:val="0000FF"/>
        </w:rPr>
      </w:pPr>
      <w:r w:rsidRPr="00ED74D5">
        <w:rPr>
          <w:color w:val="0000FF"/>
        </w:rPr>
        <w:t>is seized upon which can be used to satisfy want. Nothing is exempt</w:t>
      </w:r>
    </w:p>
    <w:p w:rsidR="00D604C8" w:rsidRPr="00ED74D5" w:rsidRDefault="00D604C8" w:rsidP="00D604C8">
      <w:pPr>
        <w:rPr>
          <w:color w:val="0000FF"/>
        </w:rPr>
      </w:pPr>
      <w:r w:rsidRPr="00ED74D5">
        <w:rPr>
          <w:color w:val="0000FF"/>
        </w:rPr>
        <w:t>from this service, no, not even those very things which arise only</w:t>
      </w:r>
    </w:p>
    <w:p w:rsidR="00D604C8" w:rsidRPr="00ED74D5" w:rsidRDefault="00D604C8" w:rsidP="00D604C8">
      <w:pPr>
        <w:rPr>
          <w:color w:val="0000FF"/>
        </w:rPr>
      </w:pPr>
      <w:r w:rsidRPr="00ED74D5">
        <w:rPr>
          <w:color w:val="0000FF"/>
        </w:rPr>
        <w:t xml:space="preserve">when </w:t>
      </w:r>
      <w:proofErr w:type="gramStart"/>
      <w:r w:rsidRPr="00ED74D5">
        <w:rPr>
          <w:color w:val="0000FF"/>
        </w:rPr>
        <w:t>need</w:t>
      </w:r>
      <w:proofErr w:type="gramEnd"/>
      <w:r w:rsidRPr="00ED74D5">
        <w:rPr>
          <w:color w:val="0000FF"/>
        </w:rPr>
        <w:t xml:space="preserve"> and want are for a moment lost sight of--the beautiful and</w:t>
      </w:r>
    </w:p>
    <w:p w:rsidR="00D604C8" w:rsidRPr="00ED74D5" w:rsidRDefault="00D604C8" w:rsidP="00D604C8">
      <w:pPr>
        <w:rPr>
          <w:color w:val="0000FF"/>
        </w:rPr>
      </w:pPr>
      <w:r w:rsidRPr="00ED74D5">
        <w:rPr>
          <w:color w:val="0000FF"/>
        </w:rPr>
        <w:t>the true, sought for their own sakes.</w:t>
      </w:r>
    </w:p>
    <w:p w:rsidR="00D604C8" w:rsidRPr="00ED74D5" w:rsidRDefault="00D604C8" w:rsidP="00D604C8">
      <w:pPr>
        <w:rPr>
          <w:color w:val="0000FF"/>
        </w:rPr>
      </w:pPr>
      <w:r w:rsidRPr="00ED74D5">
        <w:rPr>
          <w:color w:val="0000FF"/>
        </w:rPr>
        <w:t>This is especially illustrated and corroborated in the case of</w:t>
      </w:r>
    </w:p>
    <w:p w:rsidR="00D604C8" w:rsidRPr="00ED74D5" w:rsidRDefault="00D604C8" w:rsidP="00D604C8">
      <w:pPr>
        <w:rPr>
          <w:color w:val="0000FF"/>
        </w:rPr>
      </w:pPr>
      <w:r w:rsidRPr="00ED74D5">
        <w:rPr>
          <w:color w:val="0000FF"/>
        </w:rPr>
        <w:t>institutions--whether great or small, wealthy or poor, founded, no</w:t>
      </w:r>
    </w:p>
    <w:p w:rsidR="00D604C8" w:rsidRPr="00ED74D5" w:rsidRDefault="00D604C8" w:rsidP="00D604C8">
      <w:pPr>
        <w:rPr>
          <w:color w:val="0000FF"/>
        </w:rPr>
      </w:pPr>
      <w:r w:rsidRPr="00ED74D5">
        <w:rPr>
          <w:color w:val="0000FF"/>
        </w:rPr>
        <w:t>matter in what century or in what land, to maintain and advance human</w:t>
      </w:r>
    </w:p>
    <w:p w:rsidR="00D604C8" w:rsidRPr="00ED74D5" w:rsidRDefault="00D604C8" w:rsidP="00D604C8">
      <w:pPr>
        <w:rPr>
          <w:color w:val="0000FF"/>
        </w:rPr>
      </w:pPr>
      <w:r w:rsidRPr="00ED74D5">
        <w:rPr>
          <w:color w:val="0000FF"/>
        </w:rPr>
        <w:t>knowledge, and generally to afford help to those intellectual efforts</w:t>
      </w:r>
    </w:p>
    <w:p w:rsidR="00D604C8" w:rsidRPr="00ED74D5" w:rsidRDefault="00D604C8" w:rsidP="00D604C8">
      <w:pPr>
        <w:rPr>
          <w:color w:val="0000FF"/>
        </w:rPr>
      </w:pPr>
      <w:r w:rsidRPr="00ED74D5">
        <w:rPr>
          <w:color w:val="0000FF"/>
        </w:rPr>
        <w:t>which ennoble the race. Wherever these institutions may be, it is not</w:t>
      </w:r>
    </w:p>
    <w:p w:rsidR="00D604C8" w:rsidRPr="00ED74D5" w:rsidRDefault="00D604C8" w:rsidP="00D604C8">
      <w:pPr>
        <w:rPr>
          <w:color w:val="0000FF"/>
        </w:rPr>
      </w:pPr>
      <w:r w:rsidRPr="00ED74D5">
        <w:rPr>
          <w:color w:val="0000FF"/>
        </w:rPr>
        <w:t>long before people sneak up to them under the pretence of wishing to</w:t>
      </w:r>
    </w:p>
    <w:p w:rsidR="00D604C8" w:rsidRPr="00ED74D5" w:rsidRDefault="00D604C8" w:rsidP="00D604C8">
      <w:pPr>
        <w:rPr>
          <w:color w:val="0000FF"/>
        </w:rPr>
      </w:pPr>
      <w:r w:rsidRPr="00ED74D5">
        <w:rPr>
          <w:color w:val="0000FF"/>
        </w:rPr>
        <w:t>further those special ends, while they are really led on by the desire</w:t>
      </w:r>
    </w:p>
    <w:p w:rsidR="00D604C8" w:rsidRPr="00ED74D5" w:rsidRDefault="00D604C8" w:rsidP="00D604C8">
      <w:pPr>
        <w:rPr>
          <w:color w:val="0000FF"/>
        </w:rPr>
      </w:pPr>
      <w:r w:rsidRPr="00ED74D5">
        <w:rPr>
          <w:color w:val="0000FF"/>
        </w:rPr>
        <w:t>to secure the emoluments which have been left for their furtherance,</w:t>
      </w:r>
    </w:p>
    <w:p w:rsidR="00D604C8" w:rsidRPr="00ED74D5" w:rsidRDefault="00D604C8" w:rsidP="00D604C8">
      <w:pPr>
        <w:rPr>
          <w:color w:val="0000FF"/>
        </w:rPr>
      </w:pPr>
      <w:r w:rsidRPr="00ED74D5">
        <w:rPr>
          <w:color w:val="0000FF"/>
        </w:rPr>
        <w:t xml:space="preserve">and </w:t>
      </w:r>
      <w:proofErr w:type="gramStart"/>
      <w:r w:rsidRPr="00ED74D5">
        <w:rPr>
          <w:color w:val="0000FF"/>
        </w:rPr>
        <w:t>thus</w:t>
      </w:r>
      <w:proofErr w:type="gramEnd"/>
      <w:r w:rsidRPr="00ED74D5">
        <w:rPr>
          <w:color w:val="0000FF"/>
        </w:rPr>
        <w:t xml:space="preserve"> to satisfy certain coarse and brutal instincts of their own.</w:t>
      </w:r>
    </w:p>
    <w:p w:rsidR="00D604C8" w:rsidRPr="00ED74D5" w:rsidRDefault="00D604C8" w:rsidP="00D604C8">
      <w:pPr>
        <w:rPr>
          <w:color w:val="0000FF"/>
        </w:rPr>
      </w:pPr>
      <w:proofErr w:type="gramStart"/>
      <w:r w:rsidRPr="00ED74D5">
        <w:rPr>
          <w:color w:val="0000FF"/>
        </w:rPr>
        <w:t>Thus</w:t>
      </w:r>
      <w:proofErr w:type="gramEnd"/>
      <w:r w:rsidRPr="00ED74D5">
        <w:rPr>
          <w:color w:val="0000FF"/>
        </w:rPr>
        <w:t xml:space="preserve"> it is that we come to have so many charlatans in every branch</w:t>
      </w:r>
    </w:p>
    <w:p w:rsidR="00D604C8" w:rsidRPr="00ED74D5" w:rsidRDefault="00D604C8" w:rsidP="00D604C8">
      <w:pPr>
        <w:rPr>
          <w:color w:val="0000FF"/>
        </w:rPr>
      </w:pPr>
      <w:r w:rsidRPr="00ED74D5">
        <w:rPr>
          <w:color w:val="0000FF"/>
        </w:rPr>
        <w:t>of knowledge. The charlatan takes very different shapes according</w:t>
      </w:r>
    </w:p>
    <w:p w:rsidR="00D604C8" w:rsidRPr="00ED74D5" w:rsidRDefault="00D604C8" w:rsidP="00D604C8">
      <w:pPr>
        <w:rPr>
          <w:color w:val="0000FF"/>
        </w:rPr>
      </w:pPr>
      <w:r w:rsidRPr="00ED74D5">
        <w:rPr>
          <w:color w:val="0000FF"/>
        </w:rPr>
        <w:t>to circumstances; but at bottom he is a man who cares nothing about</w:t>
      </w:r>
    </w:p>
    <w:p w:rsidR="00D604C8" w:rsidRPr="00ED74D5" w:rsidRDefault="00D604C8" w:rsidP="00D604C8">
      <w:pPr>
        <w:rPr>
          <w:color w:val="0000FF"/>
        </w:rPr>
      </w:pPr>
      <w:r w:rsidRPr="00ED74D5">
        <w:rPr>
          <w:color w:val="0000FF"/>
        </w:rPr>
        <w:t>knowledge for its own sake, and only strives to gain the semblance</w:t>
      </w:r>
    </w:p>
    <w:p w:rsidR="00D604C8" w:rsidRPr="00ED74D5" w:rsidRDefault="00D604C8" w:rsidP="00D604C8">
      <w:pPr>
        <w:rPr>
          <w:color w:val="0000FF"/>
        </w:rPr>
      </w:pPr>
      <w:r w:rsidRPr="00ED74D5">
        <w:rPr>
          <w:color w:val="0000FF"/>
        </w:rPr>
        <w:t>of it that he may use it for his own personal ends, which are always</w:t>
      </w:r>
    </w:p>
    <w:p w:rsidR="00D604C8" w:rsidRPr="00ED74D5" w:rsidRDefault="00D604C8" w:rsidP="00D604C8">
      <w:pPr>
        <w:rPr>
          <w:color w:val="0000FF"/>
        </w:rPr>
      </w:pPr>
      <w:r w:rsidRPr="00ED74D5">
        <w:rPr>
          <w:color w:val="0000FF"/>
        </w:rPr>
        <w:t>selfish and material.</w:t>
      </w:r>
    </w:p>
    <w:sectPr w:rsidR="00D604C8" w:rsidRPr="00ED74D5">
      <w:pgSz w:w="12240" w:h="15840"/>
      <w:pgMar w:top="288" w:right="432" w:bottom="432" w:left="432"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677" w:rsidRDefault="007A6677">
      <w:r>
        <w:separator/>
      </w:r>
    </w:p>
  </w:endnote>
  <w:endnote w:type="continuationSeparator" w:id="0">
    <w:p w:rsidR="007A6677" w:rsidRDefault="007A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4D"/>
    <w:family w:val="swiss"/>
    <w:notTrueType/>
    <w:pitch w:val="default"/>
    <w:sig w:usb0="03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554" w:rsidRDefault="00F92554">
    <w:pPr>
      <w:pStyle w:val="Footer"/>
      <w:jc w:val="right"/>
      <w:rPr>
        <w:b/>
        <w:bCs/>
      </w:rPr>
    </w:pPr>
    <w:r>
      <w:tab/>
    </w:r>
    <w:r>
      <w:rPr>
        <w:b/>
        <w:bCs/>
        <w:sz w:val="26"/>
      </w:rPr>
      <w:t xml:space="preserve">- </w:t>
    </w:r>
    <w:r>
      <w:rPr>
        <w:b/>
        <w:bCs/>
        <w:sz w:val="26"/>
      </w:rPr>
      <w:fldChar w:fldCharType="begin"/>
    </w:r>
    <w:r>
      <w:rPr>
        <w:b/>
        <w:bCs/>
        <w:sz w:val="26"/>
      </w:rPr>
      <w:instrText xml:space="preserve"> PAGE </w:instrText>
    </w:r>
    <w:r>
      <w:rPr>
        <w:b/>
        <w:bCs/>
        <w:sz w:val="26"/>
      </w:rPr>
      <w:fldChar w:fldCharType="separate"/>
    </w:r>
    <w:r w:rsidR="002F5C07">
      <w:rPr>
        <w:b/>
        <w:bCs/>
        <w:noProof/>
        <w:sz w:val="26"/>
      </w:rPr>
      <w:t>23</w:t>
    </w:r>
    <w:r>
      <w:rPr>
        <w:b/>
        <w:bCs/>
        <w:sz w:val="26"/>
      </w:rPr>
      <w:fldChar w:fldCharType="end"/>
    </w:r>
    <w:r>
      <w:rPr>
        <w:b/>
        <w:bCs/>
        <w:sz w:val="2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677" w:rsidRDefault="007A6677">
      <w:r>
        <w:separator/>
      </w:r>
    </w:p>
  </w:footnote>
  <w:footnote w:type="continuationSeparator" w:id="0">
    <w:p w:rsidR="007A6677" w:rsidRDefault="007A6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554" w:rsidRPr="00D44A3B" w:rsidRDefault="00F92554">
    <w:pPr>
      <w:pStyle w:val="Header"/>
      <w:tabs>
        <w:tab w:val="left" w:pos="7920"/>
      </w:tabs>
      <w:jc w:val="right"/>
      <w:rPr>
        <w:b/>
        <w:sz w:val="44"/>
        <w:szCs w:val="44"/>
        <w:u w:val="single"/>
      </w:rPr>
    </w:pPr>
    <w:r>
      <w:rPr>
        <w:b/>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3.6pt;width:81pt;height:27pt;z-index:251657728;mso-wrap-distance-left:0;mso-wrap-distance-right:0;mso-position-vertical-relative:line" o:allowoverlap="f">
          <v:imagedata r:id="rId1" o:title="maingraphic"/>
          <w10:wrap type="square"/>
        </v:shape>
      </w:pict>
    </w:r>
    <w:r>
      <w:rPr>
        <w:b/>
        <w:sz w:val="44"/>
      </w:rPr>
      <w:tab/>
    </w:r>
    <w:r>
      <w:rPr>
        <w:b/>
        <w:sz w:val="44"/>
      </w:rPr>
      <w:tab/>
    </w:r>
    <w:r w:rsidR="00D44A3B" w:rsidRPr="00D44A3B">
      <w:rPr>
        <w:b/>
        <w:sz w:val="44"/>
        <w:szCs w:val="44"/>
      </w:rPr>
      <w:t>SCHOPENAUER</w:t>
    </w:r>
    <w:r w:rsidRPr="00D44A3B">
      <w:rPr>
        <w:b/>
        <w:sz w:val="44"/>
        <w:szCs w:val="44"/>
      </w:rPr>
      <w:t xml:space="preserve">        </w:t>
    </w:r>
  </w:p>
  <w:p w:rsidR="00F92554" w:rsidRDefault="00F92554">
    <w:pPr>
      <w:pStyle w:val="Header"/>
      <w:tabs>
        <w:tab w:val="left" w:pos="7920"/>
        <w:tab w:val="left" w:pos="9360"/>
      </w:tabs>
      <w:rPr>
        <w:rFonts w:ascii="Impact" w:hAnsi="Impact"/>
      </w:rPr>
    </w:pPr>
    <w:r>
      <w:rPr>
        <w:rFonts w:ascii="Impact" w:hAnsi="Impact"/>
      </w:rPr>
      <w:t>Wyoming Forensics Institute 2005</w:t>
    </w:r>
  </w:p>
  <w:p w:rsidR="00F92554" w:rsidRPr="00C91B90" w:rsidRDefault="00D44A3B">
    <w:pPr>
      <w:pStyle w:val="Header"/>
      <w:tabs>
        <w:tab w:val="left" w:pos="7920"/>
        <w:tab w:val="left" w:pos="9360"/>
      </w:tabs>
      <w:rPr>
        <w:rFonts w:ascii="Impact" w:hAnsi="Impact"/>
        <w:sz w:val="26"/>
      </w:rPr>
    </w:pPr>
    <w:r w:rsidRPr="00D44A3B">
      <w:rPr>
        <w:b/>
      </w:rPr>
      <w:t>GLUE BOY</w:t>
    </w:r>
    <w:r w:rsidR="00F92554">
      <w:tab/>
    </w:r>
    <w:r w:rsidR="00F92554">
      <w:tab/>
    </w:r>
    <w:r w:rsidR="00F92554">
      <w:tab/>
    </w:r>
    <w:r w:rsidR="00F92554">
      <w:tab/>
      <w:t xml:space="preserve">              page   </w:t>
    </w:r>
    <w:proofErr w:type="gramStart"/>
    <w:r w:rsidR="00F92554">
      <w:t>0  of</w:t>
    </w:r>
    <w:proofErr w:type="gramEnd"/>
    <w:r w:rsidR="00F92554">
      <w:t xml:space="preserve"> 0  </w:t>
    </w:r>
  </w:p>
  <w:p w:rsidR="00F92554" w:rsidRDefault="00F92554">
    <w:pPr>
      <w:pStyle w:val="Header"/>
      <w:tabs>
        <w:tab w:val="left" w:pos="7920"/>
        <w:tab w:val="lef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9525A"/>
    <w:multiLevelType w:val="hybridMultilevel"/>
    <w:tmpl w:val="229E7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A1257C"/>
    <w:multiLevelType w:val="hybridMultilevel"/>
    <w:tmpl w:val="6D9EB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D36689"/>
    <w:multiLevelType w:val="hybridMultilevel"/>
    <w:tmpl w:val="B8BC8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B958FB"/>
    <w:multiLevelType w:val="hybridMultilevel"/>
    <w:tmpl w:val="3AB6E9A4"/>
    <w:lvl w:ilvl="0" w:tplc="BB483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18B543C"/>
    <w:multiLevelType w:val="hybridMultilevel"/>
    <w:tmpl w:val="E16C777E"/>
    <w:lvl w:ilvl="0" w:tplc="1F98936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F267EBD"/>
    <w:multiLevelType w:val="hybridMultilevel"/>
    <w:tmpl w:val="528650E8"/>
    <w:lvl w:ilvl="0" w:tplc="F79A8BB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1D903DB"/>
    <w:multiLevelType w:val="hybridMultilevel"/>
    <w:tmpl w:val="41F6E3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13"/>
  </w:num>
  <w:num w:numId="4">
    <w:abstractNumId w:val="12"/>
  </w:num>
  <w:num w:numId="5">
    <w:abstractNumId w:val="16"/>
  </w:num>
  <w:num w:numId="6">
    <w:abstractNumId w:val="10"/>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1B90"/>
    <w:rsid w:val="00027D7D"/>
    <w:rsid w:val="00040BC5"/>
    <w:rsid w:val="0006594A"/>
    <w:rsid w:val="0023374A"/>
    <w:rsid w:val="002912ED"/>
    <w:rsid w:val="002F5C07"/>
    <w:rsid w:val="0030611F"/>
    <w:rsid w:val="004F175F"/>
    <w:rsid w:val="00557706"/>
    <w:rsid w:val="00772818"/>
    <w:rsid w:val="007916CB"/>
    <w:rsid w:val="007A6677"/>
    <w:rsid w:val="00A8295D"/>
    <w:rsid w:val="00C91B90"/>
    <w:rsid w:val="00D44A3B"/>
    <w:rsid w:val="00D604C8"/>
    <w:rsid w:val="00D93C48"/>
    <w:rsid w:val="00ED74D5"/>
    <w:rsid w:val="00F10A43"/>
    <w:rsid w:val="00F9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72D64453-E6FC-46CE-8E44-AD76CE9A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uiPriority="4" w:qFormat="1"/>
    <w:lsdException w:name="heading 1"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aliases w:val="Normal/Card"/>
    <w:uiPriority w:val="4"/>
    <w:qFormat/>
    <w:rsid w:val="002F5C07"/>
    <w:pPr>
      <w:spacing w:after="160" w:line="259" w:lineRule="auto"/>
    </w:pPr>
    <w:rPr>
      <w:rFonts w:ascii="Calibri" w:eastAsia="Calibri" w:hAnsi="Calibri" w:cs="Calibri"/>
      <w:sz w:val="22"/>
      <w:szCs w:val="22"/>
    </w:rPr>
  </w:style>
  <w:style w:type="paragraph" w:styleId="Heading1">
    <w:name w:val="heading 1"/>
    <w:aliases w:val="Pocket"/>
    <w:basedOn w:val="Normal"/>
    <w:next w:val="Normal"/>
    <w:link w:val="Heading1Char"/>
    <w:qFormat/>
    <w:rsid w:val="002F5C0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imes New Roman" w:cs="Times New Roman"/>
      <w:b/>
      <w:sz w:val="52"/>
      <w:szCs w:val="32"/>
    </w:rPr>
  </w:style>
  <w:style w:type="paragraph" w:styleId="Heading2">
    <w:name w:val="heading 2"/>
    <w:aliases w:val="Hat"/>
    <w:basedOn w:val="Normal"/>
    <w:next w:val="Normal"/>
    <w:link w:val="Heading2Char"/>
    <w:uiPriority w:val="1"/>
    <w:unhideWhenUsed/>
    <w:qFormat/>
    <w:rsid w:val="002F5C07"/>
    <w:pPr>
      <w:keepNext/>
      <w:keepLines/>
      <w:pageBreakBefore/>
      <w:spacing w:before="40" w:after="0"/>
      <w:jc w:val="center"/>
      <w:outlineLvl w:val="1"/>
    </w:pPr>
    <w:rPr>
      <w:rFonts w:eastAsia="Times New Roman" w:cs="Times New Roman"/>
      <w:b/>
      <w:sz w:val="44"/>
      <w:szCs w:val="26"/>
      <w:u w:val="double"/>
    </w:rPr>
  </w:style>
  <w:style w:type="paragraph" w:styleId="Heading3">
    <w:name w:val="heading 3"/>
    <w:aliases w:val="Block"/>
    <w:basedOn w:val="Normal"/>
    <w:next w:val="Normal"/>
    <w:link w:val="Heading3Char"/>
    <w:uiPriority w:val="2"/>
    <w:unhideWhenUsed/>
    <w:qFormat/>
    <w:rsid w:val="002F5C07"/>
    <w:pPr>
      <w:keepNext/>
      <w:keepLines/>
      <w:pageBreakBefore/>
      <w:spacing w:before="40" w:after="0"/>
      <w:jc w:val="center"/>
      <w:outlineLvl w:val="2"/>
    </w:pPr>
    <w:rPr>
      <w:rFonts w:eastAsia="Times New Roman" w:cs="Times New Roman"/>
      <w:b/>
      <w:sz w:val="32"/>
      <w:szCs w:val="24"/>
      <w:u w:val="single"/>
    </w:rPr>
  </w:style>
  <w:style w:type="paragraph" w:styleId="Heading4">
    <w:name w:val="heading 4"/>
    <w:basedOn w:val="Normal"/>
    <w:next w:val="Normal"/>
    <w:link w:val="Heading4Char"/>
    <w:uiPriority w:val="3"/>
    <w:unhideWhenUsed/>
    <w:qFormat/>
    <w:rsid w:val="002F5C07"/>
    <w:pPr>
      <w:keepNext/>
      <w:keepLines/>
      <w:spacing w:before="40" w:after="0"/>
      <w:outlineLvl w:val="3"/>
    </w:pPr>
    <w:rPr>
      <w:rFonts w:eastAsia="Times New Roman" w:cs="Times New Roman"/>
      <w:b/>
      <w:iCs/>
      <w:sz w:val="26"/>
    </w:rPr>
  </w:style>
  <w:style w:type="character" w:default="1" w:styleId="DefaultParagraphFont">
    <w:name w:val="Default Paragraph Font"/>
    <w:uiPriority w:val="1"/>
    <w:semiHidden/>
    <w:unhideWhenUsed/>
    <w:rsid w:val="002F5C0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2F5C07"/>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ArialMT"/>
      <w:sz w:val="16"/>
      <w:szCs w:val="16"/>
    </w:rPr>
  </w:style>
  <w:style w:type="paragraph" w:customStyle="1" w:styleId="Tag">
    <w:name w:val="Tag"/>
    <w:basedOn w:val="Normal"/>
    <w:pPr>
      <w:ind w:left="720" w:right="720"/>
    </w:pPr>
    <w:rPr>
      <w:rFonts w:ascii="Arial" w:hAnsi="Arial"/>
      <w:b/>
      <w:sz w:val="28"/>
    </w:rPr>
  </w:style>
  <w:style w:type="paragraph" w:customStyle="1" w:styleId="Citation">
    <w:name w:val="Citation"/>
    <w:basedOn w:val="Normal"/>
    <w:pPr>
      <w:ind w:left="1440" w:right="1440"/>
    </w:pPr>
    <w:rPr>
      <w:rFonts w:ascii="Arial" w:hAnsi="Arial"/>
      <w:sz w:val="20"/>
    </w:rPr>
  </w:style>
  <w:style w:type="paragraph" w:customStyle="1" w:styleId="CardText">
    <w:name w:val="Card Text"/>
    <w:basedOn w:val="Normal"/>
    <w:pPr>
      <w:ind w:left="1728" w:right="1728"/>
    </w:pPr>
    <w:rPr>
      <w:sz w:val="18"/>
    </w:rPr>
  </w:style>
  <w:style w:type="paragraph" w:customStyle="1" w:styleId="BlockTitle">
    <w:name w:val="Block Title"/>
    <w:basedOn w:val="Header"/>
    <w:pPr>
      <w:pBdr>
        <w:top w:val="single" w:sz="18" w:space="1" w:color="auto"/>
        <w:left w:val="single" w:sz="18" w:space="4" w:color="auto"/>
        <w:bottom w:val="single" w:sz="18" w:space="1" w:color="auto"/>
        <w:right w:val="single" w:sz="18" w:space="4" w:color="auto"/>
      </w:pBdr>
      <w:tabs>
        <w:tab w:val="left" w:pos="7920"/>
        <w:tab w:val="left" w:pos="9360"/>
      </w:tabs>
      <w:spacing w:before="60" w:after="60"/>
      <w:ind w:left="1728" w:right="1728"/>
      <w:jc w:val="center"/>
      <w:outlineLvl w:val="0"/>
    </w:pPr>
    <w:rPr>
      <w:rFonts w:cs="Arial"/>
      <w:b/>
      <w:sz w:val="36"/>
      <w:szCs w:val="44"/>
    </w:rPr>
  </w:style>
  <w:style w:type="paragraph" w:styleId="DocumentMap">
    <w:name w:val="Document Map"/>
    <w:basedOn w:val="Normal"/>
    <w:semiHidden/>
    <w:pPr>
      <w:shd w:val="clear" w:color="auto" w:fill="000080"/>
    </w:pPr>
    <w:rPr>
      <w:sz w:val="16"/>
    </w:rPr>
  </w:style>
  <w:style w:type="paragraph" w:customStyle="1" w:styleId="boldcite">
    <w:name w:val="bold cite"/>
    <w:basedOn w:val="Heading1"/>
    <w:pPr>
      <w:pBdr>
        <w:top w:val="none" w:sz="0" w:space="0" w:color="auto"/>
        <w:left w:val="none" w:sz="0" w:space="0" w:color="auto"/>
        <w:bottom w:val="none" w:sz="0" w:space="0" w:color="auto"/>
        <w:right w:val="none" w:sz="0" w:space="0" w:color="auto"/>
      </w:pBdr>
      <w:spacing w:before="0"/>
      <w:jc w:val="left"/>
      <w:outlineLvl w:val="9"/>
    </w:pPr>
    <w:rPr>
      <w:sz w:val="24"/>
      <w:szCs w:val="24"/>
    </w:rPr>
  </w:style>
  <w:style w:type="paragraph" w:customStyle="1" w:styleId="highlightcardtext">
    <w:name w:val="highlight card text"/>
    <w:basedOn w:val="CardText"/>
    <w:pPr>
      <w:shd w:val="pct20" w:color="FFFF00" w:fill="FFFF00"/>
    </w:pPr>
  </w:style>
  <w:style w:type="paragraph" w:styleId="BodyText">
    <w:name w:val="Body Text"/>
    <w:basedOn w:val="Normal"/>
    <w:rPr>
      <w:rFonts w:ascii="Times New Roman" w:hAnsi="Times New Roman"/>
      <w:szCs w:val="20"/>
    </w:rPr>
  </w:style>
  <w:style w:type="character" w:styleId="Hyperlink">
    <w:name w:val="Hyperlink"/>
    <w:uiPriority w:val="99"/>
    <w:unhideWhenUsed/>
    <w:rsid w:val="002F5C07"/>
    <w:rPr>
      <w:color w:val="auto"/>
      <w:u w:val="none"/>
    </w:rPr>
  </w:style>
  <w:style w:type="character" w:customStyle="1" w:styleId="pmterms1">
    <w:name w:val="pmterms1"/>
    <w:basedOn w:val="DefaultParagraphFont"/>
  </w:style>
  <w:style w:type="paragraph" w:styleId="NormalWeb">
    <w:name w:val="Normal (Web)"/>
    <w:basedOn w:val="Normal"/>
    <w:pPr>
      <w:spacing w:before="100" w:beforeAutospacing="1" w:after="100" w:afterAutospacing="1"/>
    </w:pPr>
    <w:rPr>
      <w:rFonts w:ascii="Times New Roman" w:hAnsi="Times New Roman"/>
      <w:color w:val="000000"/>
      <w:sz w:val="24"/>
    </w:rPr>
  </w:style>
  <w:style w:type="paragraph" w:customStyle="1" w:styleId="underlinecard">
    <w:name w:val="underline card"/>
    <w:basedOn w:val="CardText"/>
    <w:rPr>
      <w:u w:val="single"/>
    </w:rPr>
  </w:style>
  <w:style w:type="character" w:customStyle="1" w:styleId="Heading2Char">
    <w:name w:val="Heading 2 Char"/>
    <w:aliases w:val="Hat Char"/>
    <w:link w:val="Heading2"/>
    <w:uiPriority w:val="1"/>
    <w:rsid w:val="002F5C07"/>
    <w:rPr>
      <w:rFonts w:ascii="Calibri" w:hAnsi="Calibri"/>
      <w:b/>
      <w:sz w:val="44"/>
      <w:szCs w:val="26"/>
      <w:u w:val="double"/>
    </w:rPr>
  </w:style>
  <w:style w:type="character" w:customStyle="1" w:styleId="Heading3Char">
    <w:name w:val="Heading 3 Char"/>
    <w:aliases w:val="Block Char"/>
    <w:link w:val="Heading3"/>
    <w:uiPriority w:val="2"/>
    <w:rsid w:val="002F5C07"/>
    <w:rPr>
      <w:rFonts w:ascii="Calibri" w:hAnsi="Calibri"/>
      <w:b/>
      <w:sz w:val="32"/>
      <w:szCs w:val="24"/>
      <w:u w:val="single"/>
    </w:rPr>
  </w:style>
  <w:style w:type="character" w:customStyle="1" w:styleId="Heading4Char">
    <w:name w:val="Heading 4 Char"/>
    <w:aliases w:val="Tag Char"/>
    <w:link w:val="Heading4"/>
    <w:uiPriority w:val="3"/>
    <w:rsid w:val="002F5C07"/>
    <w:rPr>
      <w:rFonts w:ascii="Calibri" w:hAnsi="Calibri"/>
      <w:b/>
      <w:iCs/>
      <w:sz w:val="26"/>
      <w:szCs w:val="22"/>
    </w:rPr>
  </w:style>
  <w:style w:type="character" w:customStyle="1" w:styleId="Heading1Char">
    <w:name w:val="Heading 1 Char"/>
    <w:aliases w:val="Pocket Char"/>
    <w:link w:val="Heading1"/>
    <w:rsid w:val="002F5C07"/>
    <w:rPr>
      <w:rFonts w:ascii="Calibri" w:hAnsi="Calibri"/>
      <w:b/>
      <w:sz w:val="52"/>
      <w:szCs w:val="32"/>
    </w:rPr>
  </w:style>
  <w:style w:type="character" w:styleId="Emphasis">
    <w:name w:val="Emphasis"/>
    <w:uiPriority w:val="7"/>
    <w:qFormat/>
    <w:rsid w:val="002F5C07"/>
    <w:rPr>
      <w:rFonts w:ascii="Calibri" w:hAnsi="Calibri" w:cs="Calibri"/>
      <w:b/>
      <w:i w:val="0"/>
      <w:iCs/>
      <w:sz w:val="22"/>
      <w:u w:val="single"/>
      <w:bdr w:val="none" w:sz="0" w:space="0" w:color="auto"/>
    </w:rPr>
  </w:style>
  <w:style w:type="character" w:customStyle="1" w:styleId="Style13ptBold">
    <w:name w:val="Style 13 pt Bold"/>
    <w:aliases w:val="Cite"/>
    <w:uiPriority w:val="5"/>
    <w:qFormat/>
    <w:rsid w:val="002F5C07"/>
    <w:rPr>
      <w:b/>
      <w:bCs/>
      <w:sz w:val="26"/>
      <w:u w:val="none"/>
    </w:rPr>
  </w:style>
  <w:style w:type="character" w:customStyle="1" w:styleId="StyleUnderline">
    <w:name w:val="Style Underline"/>
    <w:aliases w:val="Underline"/>
    <w:uiPriority w:val="6"/>
    <w:qFormat/>
    <w:rsid w:val="002F5C07"/>
    <w:rPr>
      <w:b w:val="0"/>
      <w:sz w:val="22"/>
      <w:u w:val="single"/>
    </w:rPr>
  </w:style>
  <w:style w:type="character" w:styleId="FollowedHyperlink">
    <w:name w:val="FollowedHyperlink"/>
    <w:uiPriority w:val="99"/>
    <w:unhideWhenUsed/>
    <w:rsid w:val="002F5C07"/>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gutenberg.org/files/10732/10732-8.txt" TargetMode="External"/><Relationship Id="rId13" Type="http://schemas.openxmlformats.org/officeDocument/2006/relationships/hyperlink" Target="http://www.gutenberg.org/files/10732/10732-8.txt" TargetMode="External"/><Relationship Id="rId18" Type="http://schemas.openxmlformats.org/officeDocument/2006/relationships/hyperlink" Target="http://www.gutenberg.org/files/10732/10732-8.txt" TargetMode="External"/><Relationship Id="rId26" Type="http://schemas.openxmlformats.org/officeDocument/2006/relationships/hyperlink" Target="http://www.gutenberg.org/files/10732/10732-8.tx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hyperlink" Target="http://www.gutenberg.org/files/10732/10732-8.txt" TargetMode="External"/><Relationship Id="rId7" Type="http://schemas.openxmlformats.org/officeDocument/2006/relationships/hyperlink" Target="http://www.gutenberg.org/files/10732/10732-8.txt" TargetMode="External"/><Relationship Id="rId12" Type="http://schemas.openxmlformats.org/officeDocument/2006/relationships/hyperlink" Target="http://www.gutenberg.org/files/10732/10732-8.txt" TargetMode="External"/><Relationship Id="rId17" Type="http://schemas.openxmlformats.org/officeDocument/2006/relationships/hyperlink" Target="http://www.gutenberg.org/files/10732/10732-8.txt" TargetMode="External"/><Relationship Id="rId25" Type="http://schemas.openxmlformats.org/officeDocument/2006/relationships/hyperlink" Target="http://www.gutenberg.org/files/10732/10732-8.txt" TargetMode="External"/><Relationship Id="rId33" Type="http://schemas.openxmlformats.org/officeDocument/2006/relationships/hyperlink" Target="http://www.gutenberg.org/files/10732/10732-8.txt" TargetMode="External"/><Relationship Id="rId38" Type="http://schemas.openxmlformats.org/officeDocument/2006/relationships/hyperlink" Target="http://www.gutenberg.org/files/10732/10732-8.txt" TargetMode="External"/><Relationship Id="rId2" Type="http://schemas.openxmlformats.org/officeDocument/2006/relationships/styles" Target="styles.xml"/><Relationship Id="rId16" Type="http://schemas.openxmlformats.org/officeDocument/2006/relationships/hyperlink" Target="http://www.gutenberg.org/files/10732/10732-8.txt" TargetMode="External"/><Relationship Id="rId20" Type="http://schemas.openxmlformats.org/officeDocument/2006/relationships/header" Target="header1.xml"/><Relationship Id="rId29" Type="http://schemas.openxmlformats.org/officeDocument/2006/relationships/hyperlink" Target="http://www.gutenberg.org/files/10732/10732-8.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utenberg.org/files/10732/10732-8.txt" TargetMode="External"/><Relationship Id="rId24" Type="http://schemas.openxmlformats.org/officeDocument/2006/relationships/hyperlink" Target="http://www.gutenberg.org/files/10732/10732-8.txt" TargetMode="External"/><Relationship Id="rId32" Type="http://schemas.openxmlformats.org/officeDocument/2006/relationships/hyperlink" Target="http://www.gutenberg.org/files/10732/10732-8.txt" TargetMode="External"/><Relationship Id="rId37" Type="http://schemas.openxmlformats.org/officeDocument/2006/relationships/hyperlink" Target="http://www.gutenberg.org/files/10732/10732-8.txt"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gutenberg.org/files/10732/10732-8.txt" TargetMode="External"/><Relationship Id="rId23" Type="http://schemas.openxmlformats.org/officeDocument/2006/relationships/hyperlink" Target="http://www.gutenberg.org/files/10732/10732-8.txt" TargetMode="External"/><Relationship Id="rId28" Type="http://schemas.openxmlformats.org/officeDocument/2006/relationships/hyperlink" Target="http://www.gutenberg.org/files/10732/10732-8.txt" TargetMode="External"/><Relationship Id="rId36" Type="http://schemas.openxmlformats.org/officeDocument/2006/relationships/hyperlink" Target="http://www.gutenberg.org/files/10732/10732-8.txt" TargetMode="External"/><Relationship Id="rId10" Type="http://schemas.openxmlformats.org/officeDocument/2006/relationships/hyperlink" Target="http://www.gutenberg.org/files/10732/10732-8.txt" TargetMode="External"/><Relationship Id="rId19" Type="http://schemas.openxmlformats.org/officeDocument/2006/relationships/hyperlink" Target="http://www.gutenberg.org/files/10732/10732-8.txt" TargetMode="External"/><Relationship Id="rId31" Type="http://schemas.openxmlformats.org/officeDocument/2006/relationships/hyperlink" Target="http://www.gutenberg.org/files/10732/10732-8.txt" TargetMode="External"/><Relationship Id="rId4" Type="http://schemas.openxmlformats.org/officeDocument/2006/relationships/webSettings" Target="webSettings.xml"/><Relationship Id="rId9" Type="http://schemas.openxmlformats.org/officeDocument/2006/relationships/hyperlink" Target="http://www.gutenberg.org/files/10732/10732-8.txt" TargetMode="External"/><Relationship Id="rId14" Type="http://schemas.openxmlformats.org/officeDocument/2006/relationships/hyperlink" Target="http://www.gutenberg.org/files/10732/10732-8.txt" TargetMode="External"/><Relationship Id="rId22" Type="http://schemas.openxmlformats.org/officeDocument/2006/relationships/hyperlink" Target="http://www.gutenberg.org/files/10732/10732-8.txt" TargetMode="External"/><Relationship Id="rId27" Type="http://schemas.openxmlformats.org/officeDocument/2006/relationships/hyperlink" Target="http://www.gutenberg.org/files/10732/10732-8.txt" TargetMode="External"/><Relationship Id="rId30" Type="http://schemas.openxmlformats.org/officeDocument/2006/relationships/hyperlink" Target="http://www.gutenberg.org/files/10732/10732-8.txt" TargetMode="External"/><Relationship Id="rId35" Type="http://schemas.openxmlformats.org/officeDocument/2006/relationships/hyperlink" Target="http://www.gutenberg.org/files/10732/10732-8.t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ttle%20frien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17</TotalTime>
  <Pages>49</Pages>
  <Words>8980</Words>
  <Characters>45241</Characters>
  <Application>Microsoft Office Word</Application>
  <DocSecurity>0</DocSecurity>
  <Lines>377</Lines>
  <Paragraphs>108</Paragraphs>
  <ScaleCrop>false</ScaleCrop>
  <HeadingPairs>
    <vt:vector size="2" baseType="variant">
      <vt:variant>
        <vt:lpstr>Title</vt:lpstr>
      </vt:variant>
      <vt:variant>
        <vt:i4>1</vt:i4>
      </vt:variant>
    </vt:vector>
  </HeadingPairs>
  <TitlesOfParts>
    <vt:vector size="1" baseType="lpstr">
      <vt:lpstr>Block Title Goes Here</vt:lpstr>
    </vt:vector>
  </TitlesOfParts>
  <Company>Macalester College</Company>
  <LinksUpToDate>false</LinksUpToDate>
  <CharactersWithSpaces>54113</CharactersWithSpaces>
  <SharedDoc>false</SharedDoc>
  <HLinks>
    <vt:vector size="180" baseType="variant">
      <vt:variant>
        <vt:i4>1900628</vt:i4>
      </vt:variant>
      <vt:variant>
        <vt:i4>87</vt:i4>
      </vt:variant>
      <vt:variant>
        <vt:i4>0</vt:i4>
      </vt:variant>
      <vt:variant>
        <vt:i4>5</vt:i4>
      </vt:variant>
      <vt:variant>
        <vt:lpwstr>http://www.gutenberg.org/files/10732/10732-8.txt</vt:lpwstr>
      </vt:variant>
      <vt:variant>
        <vt:lpwstr/>
      </vt:variant>
      <vt:variant>
        <vt:i4>1900628</vt:i4>
      </vt:variant>
      <vt:variant>
        <vt:i4>84</vt:i4>
      </vt:variant>
      <vt:variant>
        <vt:i4>0</vt:i4>
      </vt:variant>
      <vt:variant>
        <vt:i4>5</vt:i4>
      </vt:variant>
      <vt:variant>
        <vt:lpwstr>http://www.gutenberg.org/files/10732/10732-8.txt</vt:lpwstr>
      </vt:variant>
      <vt:variant>
        <vt:lpwstr/>
      </vt:variant>
      <vt:variant>
        <vt:i4>1900628</vt:i4>
      </vt:variant>
      <vt:variant>
        <vt:i4>81</vt:i4>
      </vt:variant>
      <vt:variant>
        <vt:i4>0</vt:i4>
      </vt:variant>
      <vt:variant>
        <vt:i4>5</vt:i4>
      </vt:variant>
      <vt:variant>
        <vt:lpwstr>http://www.gutenberg.org/files/10732/10732-8.txt</vt:lpwstr>
      </vt:variant>
      <vt:variant>
        <vt:lpwstr/>
      </vt:variant>
      <vt:variant>
        <vt:i4>1900628</vt:i4>
      </vt:variant>
      <vt:variant>
        <vt:i4>78</vt:i4>
      </vt:variant>
      <vt:variant>
        <vt:i4>0</vt:i4>
      </vt:variant>
      <vt:variant>
        <vt:i4>5</vt:i4>
      </vt:variant>
      <vt:variant>
        <vt:lpwstr>http://www.gutenberg.org/files/10732/10732-8.txt</vt:lpwstr>
      </vt:variant>
      <vt:variant>
        <vt:lpwstr/>
      </vt:variant>
      <vt:variant>
        <vt:i4>1900628</vt:i4>
      </vt:variant>
      <vt:variant>
        <vt:i4>75</vt:i4>
      </vt:variant>
      <vt:variant>
        <vt:i4>0</vt:i4>
      </vt:variant>
      <vt:variant>
        <vt:i4>5</vt:i4>
      </vt:variant>
      <vt:variant>
        <vt:lpwstr>http://www.gutenberg.org/files/10732/10732-8.txt</vt:lpwstr>
      </vt:variant>
      <vt:variant>
        <vt:lpwstr/>
      </vt:variant>
      <vt:variant>
        <vt:i4>1900628</vt:i4>
      </vt:variant>
      <vt:variant>
        <vt:i4>72</vt:i4>
      </vt:variant>
      <vt:variant>
        <vt:i4>0</vt:i4>
      </vt:variant>
      <vt:variant>
        <vt:i4>5</vt:i4>
      </vt:variant>
      <vt:variant>
        <vt:lpwstr>http://www.gutenberg.org/files/10732/10732-8.txt</vt:lpwstr>
      </vt:variant>
      <vt:variant>
        <vt:lpwstr/>
      </vt:variant>
      <vt:variant>
        <vt:i4>1900628</vt:i4>
      </vt:variant>
      <vt:variant>
        <vt:i4>69</vt:i4>
      </vt:variant>
      <vt:variant>
        <vt:i4>0</vt:i4>
      </vt:variant>
      <vt:variant>
        <vt:i4>5</vt:i4>
      </vt:variant>
      <vt:variant>
        <vt:lpwstr>http://www.gutenberg.org/files/10732/10732-8.txt</vt:lpwstr>
      </vt:variant>
      <vt:variant>
        <vt:lpwstr/>
      </vt:variant>
      <vt:variant>
        <vt:i4>1900628</vt:i4>
      </vt:variant>
      <vt:variant>
        <vt:i4>66</vt:i4>
      </vt:variant>
      <vt:variant>
        <vt:i4>0</vt:i4>
      </vt:variant>
      <vt:variant>
        <vt:i4>5</vt:i4>
      </vt:variant>
      <vt:variant>
        <vt:lpwstr>http://www.gutenberg.org/files/10732/10732-8.txt</vt:lpwstr>
      </vt:variant>
      <vt:variant>
        <vt:lpwstr/>
      </vt:variant>
      <vt:variant>
        <vt:i4>1900628</vt:i4>
      </vt:variant>
      <vt:variant>
        <vt:i4>63</vt:i4>
      </vt:variant>
      <vt:variant>
        <vt:i4>0</vt:i4>
      </vt:variant>
      <vt:variant>
        <vt:i4>5</vt:i4>
      </vt:variant>
      <vt:variant>
        <vt:lpwstr>http://www.gutenberg.org/files/10732/10732-8.txt</vt:lpwstr>
      </vt:variant>
      <vt:variant>
        <vt:lpwstr/>
      </vt:variant>
      <vt:variant>
        <vt:i4>1900628</vt:i4>
      </vt:variant>
      <vt:variant>
        <vt:i4>60</vt:i4>
      </vt:variant>
      <vt:variant>
        <vt:i4>0</vt:i4>
      </vt:variant>
      <vt:variant>
        <vt:i4>5</vt:i4>
      </vt:variant>
      <vt:variant>
        <vt:lpwstr>http://www.gutenberg.org/files/10732/10732-8.txt</vt:lpwstr>
      </vt:variant>
      <vt:variant>
        <vt:lpwstr/>
      </vt:variant>
      <vt:variant>
        <vt:i4>1900628</vt:i4>
      </vt:variant>
      <vt:variant>
        <vt:i4>57</vt:i4>
      </vt:variant>
      <vt:variant>
        <vt:i4>0</vt:i4>
      </vt:variant>
      <vt:variant>
        <vt:i4>5</vt:i4>
      </vt:variant>
      <vt:variant>
        <vt:lpwstr>http://www.gutenberg.org/files/10732/10732-8.txt</vt:lpwstr>
      </vt:variant>
      <vt:variant>
        <vt:lpwstr/>
      </vt:variant>
      <vt:variant>
        <vt:i4>1900628</vt:i4>
      </vt:variant>
      <vt:variant>
        <vt:i4>54</vt:i4>
      </vt:variant>
      <vt:variant>
        <vt:i4>0</vt:i4>
      </vt:variant>
      <vt:variant>
        <vt:i4>5</vt:i4>
      </vt:variant>
      <vt:variant>
        <vt:lpwstr>http://www.gutenberg.org/files/10732/10732-8.txt</vt:lpwstr>
      </vt:variant>
      <vt:variant>
        <vt:lpwstr/>
      </vt:variant>
      <vt:variant>
        <vt:i4>1900628</vt:i4>
      </vt:variant>
      <vt:variant>
        <vt:i4>51</vt:i4>
      </vt:variant>
      <vt:variant>
        <vt:i4>0</vt:i4>
      </vt:variant>
      <vt:variant>
        <vt:i4>5</vt:i4>
      </vt:variant>
      <vt:variant>
        <vt:lpwstr>http://www.gutenberg.org/files/10732/10732-8.txt</vt:lpwstr>
      </vt:variant>
      <vt:variant>
        <vt:lpwstr/>
      </vt:variant>
      <vt:variant>
        <vt:i4>1900628</vt:i4>
      </vt:variant>
      <vt:variant>
        <vt:i4>48</vt:i4>
      </vt:variant>
      <vt:variant>
        <vt:i4>0</vt:i4>
      </vt:variant>
      <vt:variant>
        <vt:i4>5</vt:i4>
      </vt:variant>
      <vt:variant>
        <vt:lpwstr>http://www.gutenberg.org/files/10732/10732-8.txt</vt:lpwstr>
      </vt:variant>
      <vt:variant>
        <vt:lpwstr/>
      </vt:variant>
      <vt:variant>
        <vt:i4>1900628</vt:i4>
      </vt:variant>
      <vt:variant>
        <vt:i4>45</vt:i4>
      </vt:variant>
      <vt:variant>
        <vt:i4>0</vt:i4>
      </vt:variant>
      <vt:variant>
        <vt:i4>5</vt:i4>
      </vt:variant>
      <vt:variant>
        <vt:lpwstr>http://www.gutenberg.org/files/10732/10732-8.txt</vt:lpwstr>
      </vt:variant>
      <vt:variant>
        <vt:lpwstr/>
      </vt:variant>
      <vt:variant>
        <vt:i4>1900628</vt:i4>
      </vt:variant>
      <vt:variant>
        <vt:i4>42</vt:i4>
      </vt:variant>
      <vt:variant>
        <vt:i4>0</vt:i4>
      </vt:variant>
      <vt:variant>
        <vt:i4>5</vt:i4>
      </vt:variant>
      <vt:variant>
        <vt:lpwstr>http://www.gutenberg.org/files/10732/10732-8.txt</vt:lpwstr>
      </vt:variant>
      <vt:variant>
        <vt:lpwstr/>
      </vt:variant>
      <vt:variant>
        <vt:i4>1900628</vt:i4>
      </vt:variant>
      <vt:variant>
        <vt:i4>39</vt:i4>
      </vt:variant>
      <vt:variant>
        <vt:i4>0</vt:i4>
      </vt:variant>
      <vt:variant>
        <vt:i4>5</vt:i4>
      </vt:variant>
      <vt:variant>
        <vt:lpwstr>http://www.gutenberg.org/files/10732/10732-8.txt</vt:lpwstr>
      </vt:variant>
      <vt:variant>
        <vt:lpwstr/>
      </vt:variant>
      <vt:variant>
        <vt:i4>1900628</vt:i4>
      </vt:variant>
      <vt:variant>
        <vt:i4>36</vt:i4>
      </vt:variant>
      <vt:variant>
        <vt:i4>0</vt:i4>
      </vt:variant>
      <vt:variant>
        <vt:i4>5</vt:i4>
      </vt:variant>
      <vt:variant>
        <vt:lpwstr>http://www.gutenberg.org/files/10732/10732-8.txt</vt:lpwstr>
      </vt:variant>
      <vt:variant>
        <vt:lpwstr/>
      </vt:variant>
      <vt:variant>
        <vt:i4>1900628</vt:i4>
      </vt:variant>
      <vt:variant>
        <vt:i4>33</vt:i4>
      </vt:variant>
      <vt:variant>
        <vt:i4>0</vt:i4>
      </vt:variant>
      <vt:variant>
        <vt:i4>5</vt:i4>
      </vt:variant>
      <vt:variant>
        <vt:lpwstr>http://www.gutenberg.org/files/10732/10732-8.txt</vt:lpwstr>
      </vt:variant>
      <vt:variant>
        <vt:lpwstr/>
      </vt:variant>
      <vt:variant>
        <vt:i4>1900628</vt:i4>
      </vt:variant>
      <vt:variant>
        <vt:i4>30</vt:i4>
      </vt:variant>
      <vt:variant>
        <vt:i4>0</vt:i4>
      </vt:variant>
      <vt:variant>
        <vt:i4>5</vt:i4>
      </vt:variant>
      <vt:variant>
        <vt:lpwstr>http://www.gutenberg.org/files/10732/10732-8.txt</vt:lpwstr>
      </vt:variant>
      <vt:variant>
        <vt:lpwstr/>
      </vt:variant>
      <vt:variant>
        <vt:i4>1900628</vt:i4>
      </vt:variant>
      <vt:variant>
        <vt:i4>27</vt:i4>
      </vt:variant>
      <vt:variant>
        <vt:i4>0</vt:i4>
      </vt:variant>
      <vt:variant>
        <vt:i4>5</vt:i4>
      </vt:variant>
      <vt:variant>
        <vt:lpwstr>http://www.gutenberg.org/files/10732/10732-8.txt</vt:lpwstr>
      </vt:variant>
      <vt:variant>
        <vt:lpwstr/>
      </vt:variant>
      <vt:variant>
        <vt:i4>1900628</vt:i4>
      </vt:variant>
      <vt:variant>
        <vt:i4>24</vt:i4>
      </vt:variant>
      <vt:variant>
        <vt:i4>0</vt:i4>
      </vt:variant>
      <vt:variant>
        <vt:i4>5</vt:i4>
      </vt:variant>
      <vt:variant>
        <vt:lpwstr>http://www.gutenberg.org/files/10732/10732-8.txt</vt:lpwstr>
      </vt:variant>
      <vt:variant>
        <vt:lpwstr/>
      </vt:variant>
      <vt:variant>
        <vt:i4>1900628</vt:i4>
      </vt:variant>
      <vt:variant>
        <vt:i4>21</vt:i4>
      </vt:variant>
      <vt:variant>
        <vt:i4>0</vt:i4>
      </vt:variant>
      <vt:variant>
        <vt:i4>5</vt:i4>
      </vt:variant>
      <vt:variant>
        <vt:lpwstr>http://www.gutenberg.org/files/10732/10732-8.txt</vt:lpwstr>
      </vt:variant>
      <vt:variant>
        <vt:lpwstr/>
      </vt:variant>
      <vt:variant>
        <vt:i4>1900628</vt:i4>
      </vt:variant>
      <vt:variant>
        <vt:i4>18</vt:i4>
      </vt:variant>
      <vt:variant>
        <vt:i4>0</vt:i4>
      </vt:variant>
      <vt:variant>
        <vt:i4>5</vt:i4>
      </vt:variant>
      <vt:variant>
        <vt:lpwstr>http://www.gutenberg.org/files/10732/10732-8.txt</vt:lpwstr>
      </vt:variant>
      <vt:variant>
        <vt:lpwstr/>
      </vt:variant>
      <vt:variant>
        <vt:i4>1900628</vt:i4>
      </vt:variant>
      <vt:variant>
        <vt:i4>15</vt:i4>
      </vt:variant>
      <vt:variant>
        <vt:i4>0</vt:i4>
      </vt:variant>
      <vt:variant>
        <vt:i4>5</vt:i4>
      </vt:variant>
      <vt:variant>
        <vt:lpwstr>http://www.gutenberg.org/files/10732/10732-8.txt</vt:lpwstr>
      </vt:variant>
      <vt:variant>
        <vt:lpwstr/>
      </vt:variant>
      <vt:variant>
        <vt:i4>1900628</vt:i4>
      </vt:variant>
      <vt:variant>
        <vt:i4>12</vt:i4>
      </vt:variant>
      <vt:variant>
        <vt:i4>0</vt:i4>
      </vt:variant>
      <vt:variant>
        <vt:i4>5</vt:i4>
      </vt:variant>
      <vt:variant>
        <vt:lpwstr>http://www.gutenberg.org/files/10732/10732-8.txt</vt:lpwstr>
      </vt:variant>
      <vt:variant>
        <vt:lpwstr/>
      </vt:variant>
      <vt:variant>
        <vt:i4>1900628</vt:i4>
      </vt:variant>
      <vt:variant>
        <vt:i4>9</vt:i4>
      </vt:variant>
      <vt:variant>
        <vt:i4>0</vt:i4>
      </vt:variant>
      <vt:variant>
        <vt:i4>5</vt:i4>
      </vt:variant>
      <vt:variant>
        <vt:lpwstr>http://www.gutenberg.org/files/10732/10732-8.txt</vt:lpwstr>
      </vt:variant>
      <vt:variant>
        <vt:lpwstr/>
      </vt:variant>
      <vt:variant>
        <vt:i4>1900628</vt:i4>
      </vt:variant>
      <vt:variant>
        <vt:i4>6</vt:i4>
      </vt:variant>
      <vt:variant>
        <vt:i4>0</vt:i4>
      </vt:variant>
      <vt:variant>
        <vt:i4>5</vt:i4>
      </vt:variant>
      <vt:variant>
        <vt:lpwstr>http://www.gutenberg.org/files/10732/10732-8.txt</vt:lpwstr>
      </vt:variant>
      <vt:variant>
        <vt:lpwstr/>
      </vt:variant>
      <vt:variant>
        <vt:i4>1900628</vt:i4>
      </vt:variant>
      <vt:variant>
        <vt:i4>3</vt:i4>
      </vt:variant>
      <vt:variant>
        <vt:i4>0</vt:i4>
      </vt:variant>
      <vt:variant>
        <vt:i4>5</vt:i4>
      </vt:variant>
      <vt:variant>
        <vt:lpwstr>http://www.gutenberg.org/files/10732/10732-8.txt</vt:lpwstr>
      </vt:variant>
      <vt:variant>
        <vt:lpwstr/>
      </vt:variant>
      <vt:variant>
        <vt:i4>1900628</vt:i4>
      </vt:variant>
      <vt:variant>
        <vt:i4>0</vt:i4>
      </vt:variant>
      <vt:variant>
        <vt:i4>0</vt:i4>
      </vt:variant>
      <vt:variant>
        <vt:i4>5</vt:i4>
      </vt:variant>
      <vt:variant>
        <vt:lpwstr>http://www.gutenberg.org/files/10732/10732-8.txt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Title Goes Here</dc:title>
  <dc:subject/>
  <dc:creator>Preferred Customer</dc:creator>
  <cp:keywords/>
  <dc:description/>
  <cp:lastModifiedBy>Manning, Logan - Student</cp:lastModifiedBy>
  <cp:revision>2</cp:revision>
  <cp:lastPrinted>2006-07-27T04:37:00Z</cp:lastPrinted>
  <dcterms:created xsi:type="dcterms:W3CDTF">2017-03-24T00:32:00Z</dcterms:created>
  <dcterms:modified xsi:type="dcterms:W3CDTF">2017-03-24T00:32:00Z</dcterms:modified>
</cp:coreProperties>
</file>